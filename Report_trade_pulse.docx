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6"/>
        <w:jc w:val="center"/>
        <w:rPr>
          <w:rFonts w:ascii="Times New Roman" w:hAnsi="Times New Roman" w:eastAsia="Times New Roman" w:cs="Times New Roman"/>
          <w:b w:val="0"/>
          <w:bCs w:val="0"/>
          <w:sz w:val="33"/>
          <w:szCs w:val="33"/>
          <w:vertAlign w:val="baseline"/>
        </w:rPr>
      </w:pPr>
      <w:bookmarkStart w:id="0" w:name="bookmark=id.gjdgxs" w:colFirst="0" w:colLast="0"/>
      <w:bookmarkEnd w:id="0"/>
      <w:r>
        <w:rPr>
          <w:b w:val="0"/>
          <w:bCs w:val="0"/>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0" t="0" r="0" b="0"/>
                <wp:wrapNone/>
                <wp:docPr id="1055" name="Straight Arrow Connector 105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Ejtq7aAAAADQEAAA8AAAAAAAAA&#10;AQAgAAAAIgAAAGRycy9kb3ducmV2LnhtbFBLAQIUABQAAAAIAIdO4kDZDt10SAIAANMEAAAOAAAA&#10;AAAAAAEAIAAAACkBAABkcnMvZTJvRG9jLnhtbFBLBQYAAAAABgAGAFkBAADjBQAAAAA=&#10;">
                <v:fill on="t" focussize="0,0"/>
                <v:stroke weight="1.89173228346457pt" color="#000000" miterlimit="8" joinstyle="miter"/>
                <v:imagedata o:title=""/>
                <o:lock v:ext="edit" aspectratio="f"/>
              </v:shape>
            </w:pict>
          </mc:Fallback>
        </mc:AlternateContent>
      </w:r>
      <w:r>
        <w:rPr>
          <w:b w:val="0"/>
          <w:bCs w:val="0"/>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0" cy="24130"/>
                <wp:effectExtent l="0" t="0" r="0" b="0"/>
                <wp:wrapNone/>
                <wp:docPr id="1053" name="Straight Arrow Connector 1053"/>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0pt;mso-position-horizontal-relative:page;mso-position-vertical-relative:page;z-index:251659264;mso-width-relative:page;mso-height-relative:page;" fillcolor="#FFFFFF" filled="t" stroked="t" coordsize="21600,21600" o:gfxdata="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QNPCdUAAAAHAQAADwAAAAAA&#10;AAABACAAAAAiAAAAZHJzL2Rvd25yZXYueG1sUEsBAhQAFAAAAAgAh07iQD//+btPAgAA2QQAAA4A&#10;AAAAAAAAAQAgAAAAJAEAAGRycy9lMm9Eb2MueG1sUEsFBgAAAAAGAAYAWQEAAOUFAAAAAA==&#10;">
                <v:fill on="t" focussize="0,0"/>
                <v:stroke weight="1.89173228346457pt" color="#000000" miterlimit="8" joinstyle="miter"/>
                <v:imagedata o:title=""/>
                <o:lock v:ext="edit" aspectratio="f"/>
              </v:shape>
            </w:pict>
          </mc:Fallback>
        </mc:AlternateContent>
      </w:r>
      <w:r>
        <w:rPr>
          <w:b w:val="0"/>
          <w:bCs w:val="0"/>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0" t="0" r="0" b="0"/>
                <wp:wrapNone/>
                <wp:docPr id="1060" name="Straight Arrow Connector 1060"/>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lBrMv2AAAAAkBAAAPAAAAAAAAAAEA&#10;IAAAACIAAABkcnMvZG93bnJldi54bWxQSwECFAAUAAAACACHTuJAhYaUKUgCAADTBAAADgAAAAAA&#10;AAABACAAAAAnAQAAZHJzL2Uyb0RvYy54bWxQSwUGAAAAAAYABgBZAQAA4QUAAAAA&#10;">
                <v:fill on="t" focussize="0,0"/>
                <v:stroke weight="1.89173228346457pt" color="#000000" miterlimit="8" joinstyle="miter"/>
                <v:imagedata o:title=""/>
                <o:lock v:ext="edit" aspectratio="f"/>
              </v:shape>
            </w:pict>
          </mc:Fallback>
        </mc:AlternateContent>
      </w:r>
      <w:r>
        <w:rPr>
          <w:b w:val="0"/>
          <w:bCs w:val="0"/>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0" cy="24130"/>
                <wp:effectExtent l="0" t="0" r="0" b="0"/>
                <wp:wrapNone/>
                <wp:docPr id="1058" name="Straight Arrow Connector 1058"/>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0pt;mso-position-horizontal-relative:page;mso-position-vertical-relative:page;z-index:251659264;mso-width-relative:page;mso-height-relative:page;" fillcolor="#FFFFFF" filled="t" stroked="t" coordsize="21600,21600" o:gfxdata="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baFcjZAAAACwEAAA8A&#10;AAAAAAAAAQAgAAAAIgAAAGRycy9kb3ducmV2LnhtbFBLAQIUABQAAAAIAIdO4kBIhbN6TwIAANkE&#10;AAAOAAAAAAAAAAEAIAAAACgBAABkcnMvZTJvRG9jLnhtbFBLBQYAAAAABgAGAFkBAADpBQAAAAA=&#10;">
                <v:fill on="t" focussize="0,0"/>
                <v:stroke weight="1.89173228346457pt" color="#000000" miterlimit="8" joinstyle="miter"/>
                <v:imagedata o:title=""/>
                <o:lock v:ext="edit" aspectratio="f"/>
              </v:shape>
            </w:pict>
          </mc:Fallback>
        </mc:AlternateContent>
      </w:r>
      <w:r>
        <w:rPr>
          <w:rFonts w:ascii="Times New Roman" w:hAnsi="Times New Roman" w:eastAsia="Times New Roman" w:cs="Times New Roman"/>
          <w:b w:val="0"/>
          <w:bCs w:val="0"/>
          <w:sz w:val="33"/>
          <w:szCs w:val="33"/>
          <w:vertAlign w:val="baseline"/>
          <w:rtl w:val="0"/>
        </w:rPr>
        <w:t>A PROJECT REPORT</w:t>
      </w:r>
    </w:p>
    <w:p>
      <w:pPr>
        <w:rPr>
          <w:rFonts w:ascii="Times New Roman" w:hAnsi="Times New Roman" w:eastAsia="Times New Roman" w:cs="Times New Roman"/>
          <w:b w:val="0"/>
          <w:bCs w:val="0"/>
          <w:sz w:val="24"/>
          <w:szCs w:val="24"/>
          <w:vertAlign w:val="baseline"/>
        </w:rPr>
      </w:pPr>
    </w:p>
    <w:p>
      <w:pPr>
        <w:ind w:right="6"/>
        <w:jc w:val="center"/>
        <w:rPr>
          <w:rFonts w:ascii="Times New Roman" w:hAnsi="Times New Roman" w:eastAsia="Times New Roman" w:cs="Times New Roman"/>
          <w:b w:val="0"/>
          <w:bCs w:val="0"/>
          <w:sz w:val="27"/>
          <w:szCs w:val="27"/>
          <w:vertAlign w:val="baseline"/>
        </w:rPr>
      </w:pPr>
      <w:r>
        <w:rPr>
          <w:rFonts w:ascii="Times New Roman" w:hAnsi="Times New Roman" w:eastAsia="Times New Roman" w:cs="Times New Roman"/>
          <w:b w:val="0"/>
          <w:bCs w:val="0"/>
          <w:sz w:val="27"/>
          <w:szCs w:val="27"/>
          <w:vertAlign w:val="baseline"/>
          <w:rtl w:val="0"/>
        </w:rPr>
        <w:t>on</w:t>
      </w:r>
    </w:p>
    <w:p>
      <w:pPr>
        <w:rPr>
          <w:rFonts w:ascii="Times New Roman" w:hAnsi="Times New Roman" w:eastAsia="Times New Roman" w:cs="Times New Roman"/>
          <w:b w:val="0"/>
          <w:bCs w:val="0"/>
          <w:sz w:val="24"/>
          <w:szCs w:val="24"/>
          <w:vertAlign w:val="baseline"/>
        </w:rPr>
      </w:pPr>
    </w:p>
    <w:p>
      <w:pPr>
        <w:rPr>
          <w:rFonts w:ascii="Times New Roman" w:hAnsi="Times New Roman" w:eastAsia="Times New Roman" w:cs="Times New Roman"/>
          <w:b w:val="0"/>
          <w:bCs w:val="0"/>
          <w:sz w:val="24"/>
          <w:szCs w:val="24"/>
          <w:vertAlign w:val="baseline"/>
        </w:rPr>
      </w:pPr>
    </w:p>
    <w:p>
      <w:pPr>
        <w:ind w:right="6"/>
        <w:jc w:val="center"/>
        <w:rPr>
          <w:rFonts w:ascii="Times New Roman" w:hAnsi="Times New Roman" w:eastAsia="Times New Roman" w:cs="Times New Roman"/>
          <w:b w:val="0"/>
          <w:bCs w:val="0"/>
          <w:sz w:val="39"/>
          <w:szCs w:val="39"/>
          <w:vertAlign w:val="baseline"/>
        </w:rPr>
      </w:pPr>
      <w:r>
        <w:rPr>
          <w:rFonts w:ascii="Times New Roman" w:hAnsi="Times New Roman" w:eastAsia="Times New Roman" w:cs="Times New Roman"/>
          <w:b w:val="0"/>
          <w:bCs w:val="0"/>
          <w:sz w:val="39"/>
          <w:szCs w:val="39"/>
          <w:vertAlign w:val="baseline"/>
          <w:rtl w:val="0"/>
        </w:rPr>
        <w:t>“</w:t>
      </w:r>
      <w:r>
        <w:rPr>
          <w:b w:val="0"/>
          <w:bCs w:val="0"/>
          <w:sz w:val="39"/>
          <w:szCs w:val="39"/>
          <w:rtl w:val="0"/>
        </w:rPr>
        <w:t>ANALYSIS AND FORECASTING OF STOCK MARKET TRENDS</w:t>
      </w:r>
      <w:r>
        <w:rPr>
          <w:rFonts w:ascii="Times New Roman" w:hAnsi="Times New Roman" w:eastAsia="Times New Roman" w:cs="Times New Roman"/>
          <w:b w:val="0"/>
          <w:bCs w:val="0"/>
          <w:sz w:val="39"/>
          <w:szCs w:val="39"/>
          <w:vertAlign w:val="baseline"/>
          <w:rtl w:val="0"/>
        </w:rPr>
        <w:t>”</w:t>
      </w:r>
    </w:p>
    <w:p>
      <w:pPr>
        <w:rPr>
          <w:rFonts w:ascii="Times New Roman" w:hAnsi="Times New Roman" w:eastAsia="Times New Roman" w:cs="Times New Roman"/>
          <w:b w:val="0"/>
          <w:bCs w:val="0"/>
          <w:sz w:val="24"/>
          <w:szCs w:val="24"/>
          <w:vertAlign w:val="baseline"/>
        </w:rPr>
      </w:pPr>
    </w:p>
    <w:p>
      <w:pPr>
        <w:rPr>
          <w:rFonts w:ascii="Times New Roman" w:hAnsi="Times New Roman" w:eastAsia="Times New Roman" w:cs="Times New Roman"/>
          <w:b w:val="0"/>
          <w:bCs w:val="0"/>
          <w:sz w:val="24"/>
          <w:szCs w:val="24"/>
          <w:vertAlign w:val="baseline"/>
        </w:rPr>
      </w:pPr>
    </w:p>
    <w:p>
      <w:pPr>
        <w:rPr>
          <w:rFonts w:ascii="Times New Roman" w:hAnsi="Times New Roman" w:eastAsia="Times New Roman" w:cs="Times New Roman"/>
          <w:b w:val="0"/>
          <w:bCs w:val="0"/>
          <w:sz w:val="24"/>
          <w:szCs w:val="24"/>
          <w:vertAlign w:val="baseline"/>
        </w:rPr>
      </w:pPr>
    </w:p>
    <w:p>
      <w:pPr>
        <w:rPr>
          <w:rFonts w:ascii="Times New Roman" w:hAnsi="Times New Roman" w:eastAsia="Times New Roman" w:cs="Times New Roman"/>
          <w:b w:val="0"/>
          <w:bCs w:val="0"/>
          <w:sz w:val="24"/>
          <w:szCs w:val="24"/>
          <w:vertAlign w:val="baseline"/>
        </w:rPr>
      </w:pPr>
    </w:p>
    <w:p>
      <w:pPr>
        <w:rPr>
          <w:rFonts w:ascii="Times New Roman" w:hAnsi="Times New Roman" w:eastAsia="Times New Roman" w:cs="Times New Roman"/>
          <w:b w:val="0"/>
          <w:bCs w:val="0"/>
          <w:sz w:val="24"/>
          <w:szCs w:val="24"/>
          <w:vertAlign w:val="baseline"/>
        </w:r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45" name="Straight Arrow Connector 45"/>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okzxA2QAAAAkBAAAPAAAAAAAAAAEAIAAAACIA&#10;AABkcnMvZG93bnJldi54bWxQSwECFAAUAAAACACHTuJAZtaScEECAADNBAAADgAAAAAAAAABACAA&#10;AAAoAQAAZHJzL2Uyb0RvYy54bWxQSwUGAAAAAAYABgBZAQAA2wUAAAAA&#10;">
                <v:fill on="t" focussize="0,0"/>
                <v:stroke weight="1.89173228346457pt" color="#000000" miterlimit="8" joinstyle="miter"/>
                <v:imagedata o:title=""/>
                <o:lock v:ext="edit" aspectratio="f"/>
              </v:shape>
            </w:pict>
          </mc:Fallback>
        </mc:AlternateContent>
      </w:r>
    </w:p>
    <w:p>
      <w:pPr>
        <w:ind w:right="6"/>
        <w:jc w:val="center"/>
        <w:rPr>
          <w:rFonts w:ascii="Times New Roman" w:hAnsi="Times New Roman" w:eastAsia="Times New Roman" w:cs="Times New Roman"/>
          <w:b w:val="0"/>
          <w:bCs w:val="0"/>
          <w:sz w:val="33"/>
          <w:szCs w:val="33"/>
          <w:vertAlign w:val="baseline"/>
        </w:rPr>
      </w:pPr>
      <w:r>
        <w:rPr>
          <w:rFonts w:ascii="Times New Roman" w:hAnsi="Times New Roman" w:eastAsia="Times New Roman" w:cs="Times New Roman"/>
          <w:b w:val="0"/>
          <w:bCs w:val="0"/>
          <w:sz w:val="33"/>
          <w:szCs w:val="33"/>
          <w:vertAlign w:val="baseline"/>
          <w:rtl w:val="0"/>
        </w:rPr>
        <w:t>Submitted to</w:t>
      </w:r>
    </w:p>
    <w:p>
      <w:pPr>
        <w:rPr>
          <w:rFonts w:ascii="Times New Roman" w:hAnsi="Times New Roman" w:eastAsia="Times New Roman" w:cs="Times New Roman"/>
          <w:b w:val="0"/>
          <w:bCs w:val="0"/>
          <w:sz w:val="24"/>
          <w:szCs w:val="24"/>
          <w:vertAlign w:val="baseline"/>
        </w:rPr>
      </w:pPr>
    </w:p>
    <w:p>
      <w:pPr>
        <w:ind w:right="6"/>
        <w:jc w:val="center"/>
        <w:rPr>
          <w:rFonts w:ascii="Times New Roman" w:hAnsi="Times New Roman" w:eastAsia="Times New Roman" w:cs="Times New Roman"/>
          <w:b w:val="0"/>
          <w:bCs w:val="0"/>
          <w:sz w:val="39"/>
          <w:szCs w:val="39"/>
          <w:vertAlign w:val="baseline"/>
        </w:rPr>
      </w:pPr>
      <w:r>
        <w:rPr>
          <w:rFonts w:ascii="Times New Roman" w:hAnsi="Times New Roman" w:eastAsia="Times New Roman" w:cs="Times New Roman"/>
          <w:b w:val="0"/>
          <w:bCs w:val="0"/>
          <w:sz w:val="39"/>
          <w:szCs w:val="39"/>
          <w:vertAlign w:val="baseline"/>
          <w:rtl w:val="0"/>
        </w:rPr>
        <w:t>KIIT Deemed to be University</w:t>
      </w:r>
    </w:p>
    <w:p>
      <w:pPr>
        <w:rPr>
          <w:rFonts w:ascii="Times New Roman" w:hAnsi="Times New Roman" w:eastAsia="Times New Roman" w:cs="Times New Roman"/>
          <w:b w:val="0"/>
          <w:bCs w:val="0"/>
          <w:sz w:val="24"/>
          <w:szCs w:val="24"/>
          <w:vertAlign w:val="baseline"/>
        </w:rPr>
      </w:pPr>
    </w:p>
    <w:p>
      <w:pPr>
        <w:rPr>
          <w:rFonts w:ascii="Times New Roman" w:hAnsi="Times New Roman" w:eastAsia="Times New Roman" w:cs="Times New Roman"/>
          <w:b w:val="0"/>
          <w:bCs w:val="0"/>
          <w:sz w:val="24"/>
          <w:szCs w:val="24"/>
          <w:vertAlign w:val="baseline"/>
        </w:rPr>
      </w:pPr>
    </w:p>
    <w:p>
      <w:pPr>
        <w:rPr>
          <w:rFonts w:ascii="Times New Roman" w:hAnsi="Times New Roman" w:eastAsia="Times New Roman" w:cs="Times New Roman"/>
          <w:b w:val="0"/>
          <w:bCs w:val="0"/>
          <w:sz w:val="24"/>
          <w:szCs w:val="24"/>
          <w:vertAlign w:val="baseline"/>
        </w:rPr>
      </w:pPr>
    </w:p>
    <w:p>
      <w:pPr>
        <w:rPr>
          <w:rFonts w:ascii="Times New Roman" w:hAnsi="Times New Roman" w:eastAsia="Times New Roman" w:cs="Times New Roman"/>
          <w:b w:val="0"/>
          <w:bCs w:val="0"/>
          <w:sz w:val="24"/>
          <w:szCs w:val="24"/>
          <w:vertAlign w:val="baseline"/>
        </w:rPr>
      </w:pPr>
    </w:p>
    <w:p>
      <w:pPr>
        <w:ind w:right="6"/>
        <w:jc w:val="center"/>
        <w:rPr>
          <w:rFonts w:ascii="Times New Roman" w:hAnsi="Times New Roman" w:eastAsia="Times New Roman" w:cs="Times New Roman"/>
          <w:b w:val="0"/>
          <w:bCs w:val="0"/>
          <w:sz w:val="33"/>
          <w:szCs w:val="33"/>
          <w:vertAlign w:val="baseline"/>
        </w:rPr>
      </w:pPr>
      <w:r>
        <w:rPr>
          <w:rFonts w:ascii="Times New Roman" w:hAnsi="Times New Roman" w:eastAsia="Times New Roman" w:cs="Times New Roman"/>
          <w:b w:val="0"/>
          <w:bCs w:val="0"/>
          <w:sz w:val="33"/>
          <w:szCs w:val="33"/>
          <w:vertAlign w:val="baseline"/>
          <w:rtl w:val="0"/>
        </w:rPr>
        <w:t>In Partial Fulfilment of the Requirement for the Award of</w:t>
      </w:r>
    </w:p>
    <w:p>
      <w:pPr>
        <w:rPr>
          <w:rFonts w:ascii="Times New Roman" w:hAnsi="Times New Roman" w:eastAsia="Times New Roman" w:cs="Times New Roman"/>
          <w:b w:val="0"/>
          <w:bCs w:val="0"/>
          <w:sz w:val="24"/>
          <w:szCs w:val="24"/>
          <w:vertAlign w:val="baseline"/>
        </w:rPr>
      </w:pPr>
    </w:p>
    <w:p>
      <w:pPr>
        <w:rPr>
          <w:rFonts w:ascii="Times New Roman" w:hAnsi="Times New Roman" w:eastAsia="Times New Roman" w:cs="Times New Roman"/>
          <w:b w:val="0"/>
          <w:bCs w:val="0"/>
          <w:sz w:val="24"/>
          <w:szCs w:val="24"/>
          <w:vertAlign w:val="baseline"/>
        </w:rPr>
      </w:pPr>
    </w:p>
    <w:p>
      <w:pPr>
        <w:ind w:left="1440" w:leftChars="0" w:firstLine="720" w:firstLineChars="0"/>
        <w:rPr>
          <w:rFonts w:ascii="Times New Roman" w:hAnsi="Times New Roman" w:eastAsia="Times New Roman" w:cs="Times New Roman"/>
          <w:b w:val="0"/>
          <w:bCs w:val="0"/>
          <w:sz w:val="33"/>
          <w:szCs w:val="33"/>
          <w:vertAlign w:val="baseline"/>
        </w:rPr>
      </w:pPr>
      <w:r>
        <w:rPr>
          <w:rFonts w:ascii="Times New Roman" w:hAnsi="Times New Roman" w:eastAsia="Times New Roman" w:cs="Times New Roman"/>
          <w:b w:val="0"/>
          <w:bCs w:val="0"/>
          <w:sz w:val="33"/>
          <w:szCs w:val="33"/>
          <w:vertAlign w:val="baseline"/>
          <w:rtl w:val="0"/>
        </w:rPr>
        <w:t>BACHELOR’S DEGREE IN</w:t>
      </w:r>
    </w:p>
    <w:p>
      <w:pPr>
        <w:ind w:left="1440" w:leftChars="0" w:firstLine="720" w:firstLineChars="0"/>
        <w:rPr>
          <w:rFonts w:ascii="Times New Roman" w:hAnsi="Times New Roman" w:eastAsia="Times New Roman" w:cs="Times New Roman"/>
          <w:b w:val="0"/>
          <w:bCs w:val="0"/>
          <w:sz w:val="24"/>
          <w:szCs w:val="24"/>
          <w:vertAlign w:val="baseline"/>
        </w:rPr>
      </w:pPr>
    </w:p>
    <w:p>
      <w:pPr>
        <w:ind w:left="720" w:leftChars="0" w:firstLine="720" w:firstLineChars="0"/>
        <w:rPr>
          <w:rFonts w:hint="default"/>
          <w:b w:val="0"/>
          <w:bCs w:val="0"/>
          <w:sz w:val="33"/>
          <w:szCs w:val="33"/>
          <w:rtl w:val="0"/>
          <w:lang w:val="en-IN"/>
        </w:rPr>
      </w:pPr>
      <w:r>
        <w:rPr>
          <w:b w:val="0"/>
          <w:bCs w:val="0"/>
          <w:sz w:val="33"/>
          <w:szCs w:val="33"/>
          <w:rtl w:val="0"/>
        </w:rPr>
        <w:t>COMPUTER SCIENCE AND ENGINEERIN</w:t>
      </w:r>
      <w:r>
        <w:rPr>
          <w:rFonts w:hint="default"/>
          <w:b w:val="0"/>
          <w:bCs w:val="0"/>
          <w:sz w:val="33"/>
          <w:szCs w:val="33"/>
          <w:rtl w:val="0"/>
          <w:lang w:val="en-IN"/>
        </w:rPr>
        <w:t>G</w:t>
      </w:r>
    </w:p>
    <w:p>
      <w:pPr>
        <w:ind w:left="720" w:leftChars="0" w:firstLine="720" w:firstLineChars="0"/>
        <w:rPr>
          <w:rFonts w:hint="default"/>
          <w:b w:val="0"/>
          <w:bCs w:val="0"/>
          <w:sz w:val="33"/>
          <w:szCs w:val="33"/>
          <w:rtl w:val="0"/>
          <w:lang w:val="en-IN"/>
        </w:rPr>
      </w:pPr>
    </w:p>
    <w:p>
      <w:pPr>
        <w:ind w:left="720" w:leftChars="0" w:firstLine="720" w:firstLineChars="0"/>
        <w:rPr>
          <w:rFonts w:hint="default"/>
          <w:b w:val="0"/>
          <w:bCs w:val="0"/>
          <w:sz w:val="33"/>
          <w:szCs w:val="33"/>
          <w:rtl w:val="0"/>
          <w:lang w:val="en-IN"/>
        </w:rPr>
      </w:pP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BY</w:t>
      </w:r>
    </w:p>
    <w:p>
      <w:pPr>
        <w:spacing w:line="240" w:lineRule="auto"/>
        <w:ind w:left="720" w:leftChars="0" w:firstLine="720" w:firstLineChars="0"/>
        <w:rPr>
          <w:rFonts w:hint="default"/>
          <w:b w:val="0"/>
          <w:bCs w:val="0"/>
          <w:sz w:val="33"/>
          <w:szCs w:val="33"/>
          <w:rtl w:val="0"/>
          <w:lang w:val="en-IN"/>
        </w:rPr>
      </w:pPr>
    </w:p>
    <w:p>
      <w:pPr>
        <w:spacing w:line="240" w:lineRule="auto"/>
        <w:ind w:left="720" w:leftChars="0" w:firstLine="720" w:firstLineChars="0"/>
        <w:rPr>
          <w:rFonts w:hint="default"/>
          <w:b w:val="0"/>
          <w:bCs w:val="0"/>
          <w:sz w:val="33"/>
          <w:szCs w:val="33"/>
          <w:rtl w:val="0"/>
          <w:lang w:val="en-IN"/>
        </w:rPr>
      </w:pPr>
      <w:r>
        <w:rPr>
          <w:rFonts w:hint="default"/>
          <w:b w:val="0"/>
          <w:bCs w:val="0"/>
          <w:sz w:val="33"/>
          <w:szCs w:val="33"/>
          <w:rtl w:val="0"/>
          <w:lang w:val="en-IN"/>
        </w:rPr>
        <w:t>SAMRIDDHA SIL</w:t>
      </w: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2105741</w:t>
      </w:r>
    </w:p>
    <w:p>
      <w:pPr>
        <w:spacing w:line="240" w:lineRule="auto"/>
        <w:rPr>
          <w:rFonts w:hint="default"/>
          <w:b w:val="0"/>
          <w:bCs w:val="0"/>
          <w:sz w:val="33"/>
          <w:szCs w:val="33"/>
          <w:rtl w:val="0"/>
          <w:lang w:val="en-IN"/>
        </w:rPr>
      </w:pP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ARYAN BHATTACHARJEE</w:t>
      </w: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2105702</w:t>
      </w:r>
    </w:p>
    <w:p>
      <w:pPr>
        <w:spacing w:line="240" w:lineRule="auto"/>
        <w:rPr>
          <w:rFonts w:hint="default"/>
          <w:b w:val="0"/>
          <w:bCs w:val="0"/>
          <w:sz w:val="33"/>
          <w:szCs w:val="33"/>
          <w:rtl w:val="0"/>
          <w:lang w:val="en-IN"/>
        </w:rPr>
      </w:pP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SARBAJIT NE</w: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44" name="Straight Arrow Connector 44"/>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enMTtwAAAANAQAADwAAAAAAAAABACAA&#10;AAAiAAAAZHJzL2Rvd25yZXYueG1sUEsBAhQAFAAAAAgAh07iQEVZ+xBCAgAAzQQAAA4AAAAAAAAA&#10;AQAgAAAAKwEAAGRycy9lMm9Eb2MueG1sUEsFBgAAAAAGAAYAWQEAAN8FAAAAAA==&#10;">
                <v:fill on="t" focussize="0,0"/>
                <v:stroke weight="1.89173228346457pt" color="#000000" miterlimit="8" joinstyle="miter"/>
                <v:imagedata o:title=""/>
                <o:lock v:ext="edit" aspectratio="f"/>
              </v:shape>
            </w:pict>
          </mc:Fallback>
        </mc:AlternateContent>
      </w:r>
      <w:r>
        <w:rPr>
          <w:rFonts w:hint="default"/>
          <w:b w:val="0"/>
          <w:bCs w:val="0"/>
          <w:sz w:val="33"/>
          <w:szCs w:val="33"/>
          <w:rtl w:val="0"/>
          <w:lang w:val="en-IN"/>
        </w:rPr>
        <w:t>OGI</w:t>
      </w: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2105822</w:t>
      </w:r>
    </w:p>
    <w:p>
      <w:pPr>
        <w:spacing w:line="240" w:lineRule="auto"/>
        <w:rPr>
          <w:rFonts w:hint="default"/>
          <w:b w:val="0"/>
          <w:bCs w:val="0"/>
          <w:sz w:val="33"/>
          <w:szCs w:val="33"/>
          <w:rtl w:val="0"/>
          <w:lang w:val="en-IN"/>
        </w:rPr>
        <w:sectPr>
          <w:footerReference r:id="rId5" w:type="default"/>
          <w:pgSz w:w="11900" w:h="16838"/>
          <w:pgMar w:top="1292" w:right="1440" w:bottom="807" w:left="1440" w:header="0" w:footer="0" w:gutter="0"/>
          <w:pgNumType w:start="1"/>
          <w:cols w:space="720" w:num="1"/>
        </w:sectPr>
      </w:pP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ABANTI GHOSH</w:t>
      </w: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ab/>
      </w:r>
      <w:r>
        <w:rPr>
          <w:rFonts w:hint="default"/>
          <w:b w:val="0"/>
          <w:bCs w:val="0"/>
          <w:sz w:val="33"/>
          <w:szCs w:val="33"/>
          <w:rtl w:val="0"/>
          <w:lang w:val="en-IN"/>
        </w:rPr>
        <w:t>21052892</w:t>
      </w:r>
    </w:p>
    <w:p>
      <w:pPr>
        <w:spacing w:line="272" w:lineRule="auto"/>
        <w:ind w:left="0" w:leftChars="0" w:right="1366" w:firstLine="0" w:firstLineChars="0"/>
        <w:jc w:val="both"/>
        <w:rPr>
          <w:rFonts w:ascii="Times New Roman" w:hAnsi="Times New Roman" w:eastAsia="Times New Roman" w:cs="Times New Roman"/>
          <w:b w:val="0"/>
          <w:bCs w:val="0"/>
          <w:sz w:val="33"/>
          <w:szCs w:val="33"/>
          <w:vertAlign w:val="baseline"/>
        </w:rPr>
        <w:sectPr>
          <w:type w:val="continuous"/>
          <w:pgSz w:w="11900" w:h="16838"/>
          <w:pgMar w:top="1292" w:right="1440" w:bottom="807" w:left="1440" w:header="0" w:footer="0" w:gutter="0"/>
          <w:cols w:equalWidth="0" w:num="2">
            <w:col w:w="4280" w:space="460"/>
            <w:col w:w="4280"/>
          </w:cols>
        </w:sectPr>
      </w:pPr>
    </w:p>
    <w:p>
      <w:pPr>
        <w:rPr>
          <w:rFonts w:ascii="Times New Roman" w:hAnsi="Times New Roman" w:eastAsia="Times New Roman" w:cs="Times New Roman"/>
          <w:b w:val="0"/>
          <w:bCs w:val="0"/>
          <w:sz w:val="24"/>
          <w:szCs w:val="24"/>
          <w:vertAlign w:val="baseline"/>
        </w:rPr>
      </w:pPr>
    </w:p>
    <w:p>
      <w:pPr>
        <w:ind w:right="-13"/>
        <w:jc w:val="center"/>
        <w:rPr>
          <w:rFonts w:ascii="Times New Roman" w:hAnsi="Times New Roman" w:eastAsia="Times New Roman" w:cs="Times New Roman"/>
          <w:b w:val="0"/>
          <w:bCs w:val="0"/>
          <w:sz w:val="27"/>
          <w:szCs w:val="27"/>
          <w:vertAlign w:val="baseline"/>
        </w:rPr>
      </w:pPr>
      <w:r>
        <w:rPr>
          <w:rFonts w:ascii="Times New Roman" w:hAnsi="Times New Roman" w:eastAsia="Times New Roman" w:cs="Times New Roman"/>
          <w:b w:val="0"/>
          <w:bCs w:val="0"/>
          <w:sz w:val="27"/>
          <w:szCs w:val="27"/>
          <w:vertAlign w:val="baseline"/>
          <w:rtl w:val="0"/>
        </w:rPr>
        <w:t>UNDER THE GUIDANCE OF</w:t>
      </w:r>
    </w:p>
    <w:p>
      <w:pPr>
        <w:rPr>
          <w:rFonts w:ascii="Times New Roman" w:hAnsi="Times New Roman" w:eastAsia="Times New Roman" w:cs="Times New Roman"/>
          <w:b w:val="0"/>
          <w:bCs w:val="0"/>
          <w:sz w:val="24"/>
          <w:szCs w:val="24"/>
          <w:vertAlign w:val="baseline"/>
        </w:rPr>
      </w:pPr>
    </w:p>
    <w:p>
      <w:pPr>
        <w:ind w:right="-13"/>
        <w:jc w:val="center"/>
        <w:rPr>
          <w:rFonts w:ascii="Times New Roman" w:hAnsi="Times New Roman" w:eastAsia="Times New Roman" w:cs="Times New Roman"/>
          <w:b w:val="0"/>
          <w:bCs w:val="0"/>
          <w:sz w:val="27"/>
          <w:szCs w:val="27"/>
          <w:vertAlign w:val="baseline"/>
        </w:rPr>
      </w:pPr>
      <w:r>
        <w:rPr>
          <w:b w:val="0"/>
          <w:bCs w:val="0"/>
          <w:sz w:val="27"/>
          <w:szCs w:val="27"/>
          <w:rtl w:val="0"/>
        </w:rPr>
        <w:t>NACHIKETA TARASIA</w:t>
      </w:r>
    </w:p>
    <w:p>
      <w:pPr>
        <w:ind w:right="-13"/>
        <w:jc w:val="center"/>
        <w:rPr>
          <w:rFonts w:ascii="Times New Roman" w:hAnsi="Times New Roman" w:eastAsia="Times New Roman" w:cs="Times New Roman"/>
          <w:b/>
          <w:sz w:val="27"/>
          <w:szCs w:val="27"/>
          <w:vertAlign w:val="baseline"/>
        </w:rPr>
      </w:pPr>
    </w:p>
    <w:p>
      <w:pPr>
        <w:rPr>
          <w:rFonts w:ascii="Times New Roman" w:hAnsi="Times New Roman" w:eastAsia="Times New Roman" w:cs="Times New Roman"/>
          <w:b/>
          <w:sz w:val="24"/>
          <w:szCs w:val="24"/>
          <w:vertAlign w:val="baseline"/>
        </w:rPr>
      </w:pPr>
      <w:r>
        <w:drawing>
          <wp:anchor distT="0" distB="0" distL="114300" distR="114300" simplePos="0" relativeHeight="251659264" behindDoc="0" locked="0" layoutInCell="1" allowOverlap="1">
            <wp:simplePos x="0" y="0"/>
            <wp:positionH relativeFrom="column">
              <wp:posOffset>2286000</wp:posOffset>
            </wp:positionH>
            <wp:positionV relativeFrom="paragraph">
              <wp:posOffset>102870</wp:posOffset>
            </wp:positionV>
            <wp:extent cx="1162685" cy="1162685"/>
            <wp:effectExtent l="0" t="0" r="0" b="0"/>
            <wp:wrapNone/>
            <wp:docPr id="1122" name="image22.jpg"/>
            <wp:cNvGraphicFramePr/>
            <a:graphic xmlns:a="http://schemas.openxmlformats.org/drawingml/2006/main">
              <a:graphicData uri="http://schemas.openxmlformats.org/drawingml/2006/picture">
                <pic:pic xmlns:pic="http://schemas.openxmlformats.org/drawingml/2006/picture">
                  <pic:nvPicPr>
                    <pic:cNvPr id="1122" name="image22.jpg"/>
                    <pic:cNvPicPr preferRelativeResize="0"/>
                  </pic:nvPicPr>
                  <pic:blipFill>
                    <a:blip r:embed="rId9"/>
                    <a:srcRect/>
                    <a:stretch>
                      <a:fillRect/>
                    </a:stretch>
                  </pic:blipFill>
                  <pic:spPr>
                    <a:xfrm>
                      <a:off x="0" y="0"/>
                      <a:ext cx="1162685" cy="1162685"/>
                    </a:xfrm>
                    <a:prstGeom prst="rect">
                      <a:avLst/>
                    </a:prstGeom>
                  </pic:spPr>
                </pic:pic>
              </a:graphicData>
            </a:graphic>
          </wp:anchor>
        </w:drawing>
      </w:r>
    </w:p>
    <w:p>
      <w:pPr>
        <w:rPr>
          <w:rFonts w:ascii="Times New Roman" w:hAnsi="Times New Roman" w:eastAsia="Times New Roman" w:cs="Times New Roman"/>
          <w:b/>
          <w:sz w:val="24"/>
          <w:szCs w:val="24"/>
          <w:vertAlign w:val="baseline"/>
        </w:rPr>
      </w:pPr>
    </w:p>
    <w:p>
      <w:pPr>
        <w:rPr>
          <w:rFonts w:ascii="Times New Roman" w:hAnsi="Times New Roman" w:eastAsia="Times New Roman" w:cs="Times New Roman"/>
          <w:b/>
          <w:sz w:val="24"/>
          <w:szCs w:val="24"/>
          <w:vertAlign w:val="baseline"/>
        </w:rPr>
      </w:pPr>
    </w:p>
    <w:p>
      <w:pPr>
        <w:rPr>
          <w:rFonts w:ascii="Times New Roman" w:hAnsi="Times New Roman" w:eastAsia="Times New Roman" w:cs="Times New Roman"/>
          <w:b/>
          <w:sz w:val="24"/>
          <w:szCs w:val="24"/>
          <w:vertAlign w:val="baseline"/>
        </w:rPr>
      </w:pPr>
    </w:p>
    <w:p>
      <w:pPr>
        <w:rPr>
          <w:rFonts w:ascii="Times New Roman" w:hAnsi="Times New Roman" w:eastAsia="Times New Roman" w:cs="Times New Roman"/>
          <w:b/>
          <w:sz w:val="24"/>
          <w:szCs w:val="24"/>
          <w:vertAlign w:val="baseline"/>
        </w:rPr>
      </w:pPr>
    </w:p>
    <w:p>
      <w:pPr>
        <w:rPr>
          <w:rFonts w:ascii="Times New Roman" w:hAnsi="Times New Roman" w:eastAsia="Times New Roman" w:cs="Times New Roman"/>
          <w:b/>
          <w:sz w:val="24"/>
          <w:szCs w:val="24"/>
          <w:vertAlign w:val="baseline"/>
        </w:rPr>
      </w:pPr>
    </w:p>
    <w:p>
      <w:pPr>
        <w:ind w:left="0" w:leftChars="0" w:firstLine="0" w:firstLineChars="0"/>
        <w:rPr>
          <w:b/>
          <w:sz w:val="24"/>
          <w:szCs w:val="24"/>
        </w:rPr>
      </w:pPr>
    </w:p>
    <w:p>
      <w:pPr>
        <w:rPr>
          <w:b/>
          <w:sz w:val="24"/>
          <w:szCs w:val="24"/>
        </w:rPr>
      </w:pPr>
      <w:r>
        <w:rPr>
          <w:b w:val="0"/>
          <w:bCs w:val="0"/>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12065" t="0" r="13335" b="3175"/>
                <wp:wrapNone/>
                <wp:docPr id="2" name="Straight Arrow Connector 2"/>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xI7au2gAAAA0BAAAPAAAAAAAAAAEAIAAAACIAAABkcnMv&#10;ZG93bnJldi54bWxQSwECFAAUAAAACACHTuJA5sLe8joCAADIBAAADgAAAAAAAAABACAAAAApAQAA&#10;ZHJzL2Uyb0RvYy54bWxQSwUGAAAAAAYABgBZAQAA1QUAAAAA&#10;">
                <v:fill on="t" focussize="0,0"/>
                <v:stroke weight="1.89173228346457pt" color="#000000" miterlimit="8" joinstyle="miter"/>
                <v:imagedata o:title=""/>
                <o:lock v:ext="edit" aspectratio="f"/>
              </v:shape>
            </w:pict>
          </mc:Fallback>
        </mc:AlternateContent>
      </w:r>
    </w:p>
    <w:p>
      <w:pPr>
        <w:rPr>
          <w:rFonts w:ascii="Times New Roman" w:hAnsi="Times New Roman" w:eastAsia="Times New Roman" w:cs="Times New Roman"/>
          <w:b/>
          <w:sz w:val="24"/>
          <w:szCs w:val="24"/>
          <w:vertAlign w:val="baseline"/>
        </w:rPr>
      </w:pPr>
    </w:p>
    <w:p>
      <w:pPr>
        <w:ind w:right="-13"/>
        <w:jc w:val="center"/>
        <w:rPr>
          <w:rFonts w:ascii="Times New Roman" w:hAnsi="Times New Roman" w:eastAsia="Times New Roman" w:cs="Times New Roman"/>
          <w:b w:val="0"/>
          <w:bCs/>
          <w:sz w:val="27"/>
          <w:szCs w:val="27"/>
          <w:vertAlign w:val="baseline"/>
        </w:rPr>
      </w:pPr>
      <w:r>
        <w:rPr>
          <w:rFonts w:ascii="Times New Roman" w:hAnsi="Times New Roman" w:eastAsia="Times New Roman" w:cs="Times New Roman"/>
          <w:b w:val="0"/>
          <w:bCs/>
          <w:sz w:val="27"/>
          <w:szCs w:val="27"/>
          <w:vertAlign w:val="baseline"/>
          <w:rtl w:val="0"/>
        </w:rPr>
        <w:t>SCHOOL OF COMPUTER ENGINEERING</w:t>
      </w:r>
    </w:p>
    <w:p>
      <w:pPr>
        <w:rPr>
          <w:rFonts w:ascii="Times New Roman" w:hAnsi="Times New Roman" w:eastAsia="Times New Roman" w:cs="Times New Roman"/>
          <w:b w:val="0"/>
          <w:bCs/>
          <w:sz w:val="24"/>
          <w:szCs w:val="24"/>
          <w:vertAlign w:val="baseline"/>
        </w:rPr>
      </w:pPr>
    </w:p>
    <w:p>
      <w:pPr>
        <w:ind w:right="-13"/>
        <w:jc w:val="center"/>
        <w:rPr>
          <w:rFonts w:ascii="Times New Roman" w:hAnsi="Times New Roman" w:eastAsia="Times New Roman" w:cs="Times New Roman"/>
          <w:b w:val="0"/>
          <w:bCs/>
          <w:sz w:val="33"/>
          <w:szCs w:val="33"/>
          <w:vertAlign w:val="baseline"/>
        </w:rPr>
      </w:pPr>
      <w:r>
        <w:rPr>
          <w:rFonts w:ascii="Times New Roman" w:hAnsi="Times New Roman" w:eastAsia="Times New Roman" w:cs="Times New Roman"/>
          <w:b w:val="0"/>
          <w:bCs/>
          <w:sz w:val="33"/>
          <w:szCs w:val="33"/>
          <w:vertAlign w:val="baseline"/>
          <w:rtl w:val="0"/>
        </w:rPr>
        <w:t xml:space="preserve">KALINGA INSTITUTE </w: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46" name="Straight Arrow Connector 46"/>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JM8QNkAAAAJAQAADwAAAAAAAAABACAAAAAi&#10;AAAAZHJzL2Rvd25yZXYueG1sUEsBAhQAFAAAAAgAh07iQANHKNBCAgAAzQQAAA4AAAAAAAAAAQAg&#10;AAAAKAEAAGRycy9lMm9Eb2MueG1sUEsFBgAAAAAGAAYAWQEAANwFAAAAAA==&#10;">
                <v:fill on="t" focussize="0,0"/>
                <v:stroke weight="1.89173228346457pt" color="#000000" miterlimit="8" joinstyle="miter"/>
                <v:imagedata o:title=""/>
                <o:lock v:ext="edit" aspectratio="f"/>
              </v:shape>
            </w:pict>
          </mc:Fallback>
        </mc:AlternateContent>
      </w:r>
      <w:r>
        <w:rPr>
          <w:rFonts w:ascii="Times New Roman" w:hAnsi="Times New Roman" w:eastAsia="Times New Roman" w:cs="Times New Roman"/>
          <w:b w:val="0"/>
          <w:bCs/>
          <w:sz w:val="33"/>
          <w:szCs w:val="33"/>
          <w:vertAlign w:val="baseline"/>
          <w:rtl w:val="0"/>
        </w:rPr>
        <w:t>OF INDUSTRIAL TECHNOLOGY</w:t>
      </w:r>
    </w:p>
    <w:p>
      <w:pPr>
        <w:rPr>
          <w:rFonts w:ascii="Times New Roman" w:hAnsi="Times New Roman" w:eastAsia="Times New Roman" w:cs="Times New Roman"/>
          <w:b w:val="0"/>
          <w:bCs/>
          <w:sz w:val="24"/>
          <w:szCs w:val="24"/>
          <w:vertAlign w:val="baseline"/>
        </w:rPr>
      </w:pPr>
    </w:p>
    <w:p>
      <w:pPr>
        <w:ind w:right="-13"/>
        <w:jc w:val="center"/>
        <w:rPr>
          <w:rFonts w:ascii="Times New Roman" w:hAnsi="Times New Roman" w:eastAsia="Times New Roman" w:cs="Times New Roman"/>
          <w:b w:val="0"/>
          <w:bCs/>
          <w:sz w:val="27"/>
          <w:szCs w:val="27"/>
          <w:vertAlign w:val="baseline"/>
        </w:rPr>
      </w:pPr>
      <w:r>
        <w:rPr>
          <w:rFonts w:ascii="Times New Roman" w:hAnsi="Times New Roman" w:eastAsia="Times New Roman" w:cs="Times New Roman"/>
          <w:b w:val="0"/>
          <w:bCs/>
          <w:sz w:val="27"/>
          <w:szCs w:val="27"/>
          <w:vertAlign w:val="baseline"/>
          <w:rtl w:val="0"/>
        </w:rPr>
        <w:t>BHUBANESWAR, ODISHA - 751024</w:t>
      </w:r>
    </w:p>
    <w:p>
      <w:pPr>
        <w:rPr>
          <w:rFonts w:ascii="Times New Roman" w:hAnsi="Times New Roman" w:eastAsia="Times New Roman" w:cs="Times New Roman"/>
          <w:b w:val="0"/>
          <w:bCs/>
          <w:sz w:val="24"/>
          <w:szCs w:val="24"/>
          <w:vertAlign w:val="baseline"/>
        </w:rPr>
      </w:pPr>
    </w:p>
    <w:p>
      <w:pPr>
        <w:ind w:right="-13"/>
        <w:jc w:val="center"/>
        <w:rPr>
          <w:rFonts w:ascii="Times New Roman" w:hAnsi="Times New Roman" w:eastAsia="Times New Roman" w:cs="Times New Roman"/>
          <w:b w:val="0"/>
          <w:bCs/>
          <w:sz w:val="27"/>
          <w:szCs w:val="27"/>
          <w:vertAlign w:val="baseline"/>
        </w:rPr>
        <w:sectPr>
          <w:type w:val="continuous"/>
          <w:pgSz w:w="11900" w:h="16838"/>
          <w:pgMar w:top="1292" w:right="1440" w:bottom="807" w:left="1440" w:header="0" w:footer="0" w:gutter="0"/>
          <w:cols w:space="720" w:num="1"/>
        </w:sect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43" name="Straight Arrow Connector 43"/>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3pzE7cAAAADQEAAA8AAAAAAAAAAQAg&#10;AAAAIgAAAGRycy9kb3ducmV2LnhtbFBLAQIUABQAAAAIAIdO4kDt8pbqQwIAAM0EAAAOAAAAAAAA&#10;AAEAIAAAACsBAABkcnMvZTJvRG9jLnhtbFBLBQYAAAAABgAGAFkBAADgBQAAAAA=&#10;">
                <v:fill on="t" focussize="0,0"/>
                <v:stroke weight="1.89173228346457pt" color="#000000" miterlimit="8" joinstyle="miter"/>
                <v:imagedata o:title=""/>
                <o:lock v:ext="edit" aspectratio="f"/>
              </v:shape>
            </w:pict>
          </mc:Fallback>
        </mc:AlternateContent>
      </w:r>
      <w:r>
        <w:rPr>
          <w:b w:val="0"/>
          <w:bCs w:val="0"/>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12065" t="0" r="13335" b="3175"/>
                <wp:wrapNone/>
                <wp:docPr id="1" name="Straight Arrow Connector 1"/>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UGsy/YAAAACQEAAA8AAAAAAAAAAQAgAAAAIgAAAGRycy9k&#10;b3ducmV2LnhtbFBLAQIUABQAAAAIAIdO4kAWVdjKOwIAAMgEAAAOAAAAAAAAAAEAIAAAACcBAABk&#10;cnMvZTJvRG9jLnhtbFBLBQYAAAAABgAGAFkBAADUBQAAAAA=&#10;">
                <v:fill on="t" focussize="0,0"/>
                <v:stroke weight="1.89173228346457pt" color="#000000" miterlimit="8" joinstyle="miter"/>
                <v:imagedata o:title=""/>
                <o:lock v:ext="edit" aspectratio="f"/>
              </v:shape>
            </w:pict>
          </mc:Fallback>
        </mc:AlternateContent>
      </w:r>
      <w:r>
        <w:rPr>
          <w:b w:val="0"/>
          <w:bCs/>
          <w:sz w:val="27"/>
          <w:szCs w:val="27"/>
          <w:rtl w:val="0"/>
        </w:rPr>
        <w:t>April</w:t>
      </w:r>
      <w:r>
        <w:rPr>
          <w:rFonts w:ascii="Times New Roman" w:hAnsi="Times New Roman" w:eastAsia="Times New Roman" w:cs="Times New Roman"/>
          <w:b w:val="0"/>
          <w:bCs/>
          <w:sz w:val="27"/>
          <w:szCs w:val="27"/>
          <w:vertAlign w:val="baseline"/>
          <w:rtl w:val="0"/>
        </w:rPr>
        <w:t xml:space="preserve"> 202</w:t>
      </w:r>
      <w:r>
        <w:rPr>
          <w:b w:val="0"/>
          <w:bCs/>
          <w:sz w:val="27"/>
          <w:szCs w:val="27"/>
          <w:rtl w:val="0"/>
        </w:rPr>
        <w:t>4</w:t>
      </w:r>
    </w:p>
    <w:p>
      <w:pPr>
        <w:rPr>
          <w:rFonts w:ascii="Times New Roman" w:hAnsi="Times New Roman" w:eastAsia="Times New Roman" w:cs="Times New Roman"/>
          <w:vertAlign w:val="baseline"/>
        </w:rPr>
      </w:pPr>
      <w:bookmarkStart w:id="1" w:name="bookmark=id.30j0zll" w:colFirst="0" w:colLast="0"/>
      <w:bookmarkEnd w:id="1"/>
    </w:p>
    <w:p>
      <w:pPr>
        <w:ind w:right="20"/>
        <w:jc w:val="center"/>
        <w:rPr>
          <w:rFonts w:ascii="Times New Roman" w:hAnsi="Times New Roman" w:eastAsia="Times New Roman" w:cs="Times New Roman"/>
          <w:sz w:val="39"/>
          <w:szCs w:val="39"/>
          <w:vertAlign w:val="baseline"/>
        </w:rPr>
      </w:pPr>
      <w:bookmarkStart w:id="2" w:name="bookmark=id.1fob9te" w:colFirst="0" w:colLast="0"/>
      <w:bookmarkEnd w:id="2"/>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0" t="0" r="0" b="0"/>
                <wp:wrapNone/>
                <wp:docPr id="1047" name="Straight Arrow Connector 1047"/>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Ejtq7aAAAADQEAAA8AAAAAAAAA&#10;AQAgAAAAIgAAAGRycy9kb3ducmV2LnhtbFBLAQIUABQAAAAIAIdO4kAOpaVE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0" cy="24130"/>
                <wp:effectExtent l="0" t="0" r="0" b="0"/>
                <wp:wrapNone/>
                <wp:docPr id="1046" name="Straight Arrow Connector 1046"/>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0pt;mso-position-horizontal-relative:page;mso-position-vertical-relative:page;z-index:251659264;mso-width-relative:page;mso-height-relative:page;" fillcolor="#FFFFFF" filled="t" stroked="t" coordsize="21600,21600" o:gfxdata="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QNPCdUAAAAHAQAADwAAAAAA&#10;AAABACAAAAAiAAAAZHJzL2Rvd25yZXYueG1sUEsBAhQAFAAAAAgAh07iQMfVBW5PAgAA2QQAAA4A&#10;AAAAAAAAAQAgAAAAJA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0" t="0" r="0" b="0"/>
                <wp:wrapNone/>
                <wp:docPr id="1061" name="Straight Arrow Connector 106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QazL9gAAAAJAQAADwAAAAAAAAAB&#10;ACAAAAAiAAAAZHJzL2Rvd25yZXYueG1sUEsBAhQAFAAAAAgAh07iQGZVKy1JAgAA0wQAAA4AAAAA&#10;AAAAAQAgAAAAJwEAAGRycy9lMm9Eb2MueG1sUEsFBgAAAAAGAAYAWQEAAOI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0" cy="24130"/>
                <wp:effectExtent l="0" t="0" r="0" b="0"/>
                <wp:wrapNone/>
                <wp:docPr id="1054" name="Straight Arrow Connector 1054"/>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0pt;mso-position-horizontal-relative:page;mso-position-vertical-relative:page;z-index:251659264;mso-width-relative:page;mso-height-relative:page;" fillcolor="#FFFFFF" filled="t" stroked="t" coordsize="21600,21600" o:gfxdata="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22hXI2QAAAAsBAAAP&#10;AAAAAAAAAAEAIAAAACIAAABkcnMvZG93bnJldi54bWxQSwECFAAUAAAACACHTuJANDop7FACAADZ&#10;BAAADgAAAAAAAAABACAAAAAoAQAAZHJzL2Uyb0RvYy54bWxQSwUGAAAAAAYABgBZAQAA6gUAAAAA&#10;">
                <v:fill on="t" focussize="0,0"/>
                <v:stroke weight="1.89173228346457pt" color="#000000" miterlimit="8" joinstyle="miter"/>
                <v:imagedata o:title=""/>
                <o:lock v:ext="edit" aspectratio="f"/>
              </v:shape>
            </w:pict>
          </mc:Fallback>
        </mc:AlternateContent>
      </w:r>
      <w:r>
        <w:rPr>
          <w:rFonts w:ascii="Times New Roman" w:hAnsi="Times New Roman" w:eastAsia="Times New Roman" w:cs="Times New Roman"/>
          <w:sz w:val="39"/>
          <w:szCs w:val="39"/>
          <w:vertAlign w:val="baseline"/>
          <w:rtl w:val="0"/>
        </w:rPr>
        <w:t>KIIT Deemed to be University</w:t>
      </w:r>
    </w:p>
    <w:p>
      <w:pPr>
        <w:rPr>
          <w:rFonts w:ascii="Times New Roman" w:hAnsi="Times New Roman" w:eastAsia="Times New Roman" w:cs="Times New Roman"/>
          <w:vertAlign w:val="baseline"/>
        </w:rPr>
      </w:pPr>
    </w:p>
    <w:p>
      <w:pPr>
        <w:ind w:left="2640" w:firstLine="0"/>
        <w:rPr>
          <w:rFonts w:ascii="Times New Roman" w:hAnsi="Times New Roman" w:eastAsia="Times New Roman" w:cs="Times New Roman"/>
          <w:sz w:val="27"/>
          <w:szCs w:val="27"/>
          <w:vertAlign w:val="baseline"/>
        </w:rPr>
      </w:pPr>
      <w:r>
        <w:rPr>
          <w:rFonts w:ascii="Times New Roman" w:hAnsi="Times New Roman" w:eastAsia="Times New Roman" w:cs="Times New Roman"/>
          <w:sz w:val="27"/>
          <w:szCs w:val="27"/>
          <w:vertAlign w:val="baseline"/>
          <w:rtl w:val="0"/>
        </w:rPr>
        <w:t>School of Computer Engineering</w:t>
      </w:r>
    </w:p>
    <w:p>
      <w:pPr>
        <w:ind w:left="2720" w:firstLine="0"/>
        <w:rPr>
          <w:rFonts w:ascii="Times New Roman" w:hAnsi="Times New Roman" w:eastAsia="Times New Roman" w:cs="Times New Roman"/>
          <w:sz w:val="27"/>
          <w:szCs w:val="27"/>
          <w:vertAlign w:val="baseline"/>
        </w:rPr>
      </w:pPr>
      <w:r>
        <w:rPr>
          <w:rFonts w:ascii="Times New Roman" w:hAnsi="Times New Roman" w:eastAsia="Times New Roman" w:cs="Times New Roman"/>
          <w:sz w:val="27"/>
          <w:szCs w:val="27"/>
          <w:vertAlign w:val="baseline"/>
          <w:rtl w:val="0"/>
        </w:rPr>
        <w:t>Bhubaneswar, ODISHA 751024</w:t>
      </w:r>
    </w:p>
    <w:p>
      <w:pPr>
        <w:rPr>
          <w:rFonts w:ascii="Times New Roman" w:hAnsi="Times New Roman" w:eastAsia="Times New Roman" w:cs="Times New Roman"/>
          <w:vertAlign w:val="baseline"/>
        </w:rPr>
      </w:pPr>
      <w:r>
        <w:drawing>
          <wp:anchor distT="0" distB="0" distL="114300" distR="114300" simplePos="0" relativeHeight="251659264" behindDoc="0" locked="0" layoutInCell="1" allowOverlap="1">
            <wp:simplePos x="0" y="0"/>
            <wp:positionH relativeFrom="column">
              <wp:posOffset>2350135</wp:posOffset>
            </wp:positionH>
            <wp:positionV relativeFrom="paragraph">
              <wp:posOffset>170815</wp:posOffset>
            </wp:positionV>
            <wp:extent cx="1085850" cy="1085850"/>
            <wp:effectExtent l="0" t="0" r="0" b="0"/>
            <wp:wrapNone/>
            <wp:docPr id="1123" name="image22.jpg"/>
            <wp:cNvGraphicFramePr/>
            <a:graphic xmlns:a="http://schemas.openxmlformats.org/drawingml/2006/main">
              <a:graphicData uri="http://schemas.openxmlformats.org/drawingml/2006/picture">
                <pic:pic xmlns:pic="http://schemas.openxmlformats.org/drawingml/2006/picture">
                  <pic:nvPicPr>
                    <pic:cNvPr id="1123" name="image22.jpg"/>
                    <pic:cNvPicPr preferRelativeResize="0"/>
                  </pic:nvPicPr>
                  <pic:blipFill>
                    <a:blip r:embed="rId9"/>
                    <a:srcRect/>
                    <a:stretch>
                      <a:fillRect/>
                    </a:stretch>
                  </pic:blipFill>
                  <pic:spPr>
                    <a:xfrm>
                      <a:off x="0" y="0"/>
                      <a:ext cx="1085850" cy="1085850"/>
                    </a:xfrm>
                    <a:prstGeom prst="rect">
                      <a:avLst/>
                    </a:prstGeom>
                  </pic:spPr>
                </pic:pic>
              </a:graphicData>
            </a:graphic>
          </wp:anchor>
        </w:drawing>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ind w:right="20"/>
        <w:jc w:val="center"/>
        <w:rPr>
          <w:rFonts w:ascii="Times New Roman" w:hAnsi="Times New Roman" w:eastAsia="Times New Roman" w:cs="Times New Roman"/>
          <w:sz w:val="47"/>
          <w:szCs w:val="47"/>
          <w:vertAlign w:val="baseline"/>
        </w:rPr>
      </w:pPr>
      <w:r>
        <w:rPr>
          <w:rFonts w:ascii="Times New Roman" w:hAnsi="Times New Roman" w:eastAsia="Times New Roman" w:cs="Times New Roman"/>
          <w:sz w:val="47"/>
          <w:szCs w:val="47"/>
          <w:vertAlign w:val="baseline"/>
          <w:rtl w:val="0"/>
        </w:rPr>
        <w:t>CERTIFICATE</w:t>
      </w:r>
    </w:p>
    <w:p>
      <w:pPr>
        <w:rPr>
          <w:rFonts w:ascii="Times New Roman" w:hAnsi="Times New Roman" w:eastAsia="Times New Roman" w:cs="Times New Roman"/>
          <w:vertAlign w:val="baseline"/>
        </w:rPr>
      </w:pPr>
    </w:p>
    <w:p>
      <w:pPr>
        <w:ind w:right="20"/>
        <w:jc w:val="center"/>
        <w:rPr>
          <w:rFonts w:ascii="Times New Roman" w:hAnsi="Times New Roman" w:eastAsia="Times New Roman" w:cs="Times New Roman"/>
          <w:sz w:val="27"/>
          <w:szCs w:val="27"/>
          <w:vertAlign w:val="baseline"/>
        </w:rPr>
      </w:pPr>
      <w:r>
        <w:rPr>
          <w:rFonts w:ascii="Times New Roman" w:hAnsi="Times New Roman" w:eastAsia="Times New Roman" w:cs="Times New Roman"/>
          <w:sz w:val="27"/>
          <w:szCs w:val="27"/>
          <w:vertAlign w:val="baseline"/>
          <w:rtl w:val="0"/>
        </w:rPr>
        <w:t>This is certify that the project entitled</w:t>
      </w:r>
    </w:p>
    <w:p>
      <w:pPr>
        <w:rPr>
          <w:rFonts w:ascii="Times New Roman" w:hAnsi="Times New Roman" w:eastAsia="Times New Roman" w:cs="Times New Roman"/>
          <w:vertAlign w:val="baseline"/>
        </w:rPr>
      </w:pPr>
    </w:p>
    <w:p>
      <w:pPr>
        <w:ind w:right="20"/>
        <w:jc w:val="center"/>
        <w:rPr>
          <w:rFonts w:ascii="Times New Roman" w:hAnsi="Times New Roman" w:eastAsia="Times New Roman" w:cs="Times New Roman"/>
          <w:sz w:val="33"/>
          <w:szCs w:val="33"/>
          <w:vertAlign w:val="baseline"/>
        </w:rPr>
      </w:pPr>
      <w:r>
        <w:rPr>
          <w:rFonts w:ascii="Times New Roman" w:hAnsi="Times New Roman" w:eastAsia="Times New Roman" w:cs="Times New Roman"/>
          <w:sz w:val="33"/>
          <w:szCs w:val="33"/>
          <w:vertAlign w:val="baseline"/>
          <w:rtl w:val="0"/>
        </w:rPr>
        <w:t>“</w:t>
      </w:r>
      <w:r>
        <w:rPr>
          <w:sz w:val="33"/>
          <w:szCs w:val="33"/>
          <w:rtl w:val="0"/>
        </w:rPr>
        <w:t>ANALYSIS AND FORECAS</w: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47" name="Straight Arrow Connector 47"/>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JM8QNkAAAAJAQAADwAAAAAAAAABACAAAAAi&#10;AAAAZHJzL2Rvd25yZXYueG1sUEsBAhQAFAAAAAgAh07iQCDIQbBCAgAAzQQAAA4AAAAAAAAAAQAg&#10;AAAAKAEAAGRycy9lMm9Eb2MueG1sUEsFBgAAAAAGAAYAWQEAANwFAAAAAA==&#10;">
                <v:fill on="t" focussize="0,0"/>
                <v:stroke weight="1.89173228346457pt" color="#000000" miterlimit="8" joinstyle="miter"/>
                <v:imagedata o:title=""/>
                <o:lock v:ext="edit" aspectratio="f"/>
              </v:shape>
            </w:pict>
          </mc:Fallback>
        </mc:AlternateContent>
      </w:r>
      <w:r>
        <w:rPr>
          <w:sz w:val="33"/>
          <w:szCs w:val="33"/>
          <w:rtl w:val="0"/>
        </w:rPr>
        <w:t>TING OF STOCK MARKET TRENDS</w:t>
      </w:r>
      <w:r>
        <w:rPr>
          <w:rFonts w:ascii="Times New Roman" w:hAnsi="Times New Roman" w:eastAsia="Times New Roman" w:cs="Times New Roman"/>
          <w:sz w:val="33"/>
          <w:szCs w:val="33"/>
          <w:vertAlign w:val="baseline"/>
          <w:rtl w:val="0"/>
        </w:rPr>
        <w:t>“</w:t>
      </w:r>
    </w:p>
    <w:p>
      <w:pPr>
        <w:rPr>
          <w:rFonts w:ascii="Times New Roman" w:hAnsi="Times New Roman" w:eastAsia="Times New Roman" w:cs="Times New Roman"/>
          <w:vertAlign w:val="baseline"/>
        </w:rPr>
      </w:pPr>
    </w:p>
    <w:p>
      <w:pPr>
        <w:ind w:right="20"/>
        <w:jc w:val="center"/>
        <w:rPr>
          <w:rFonts w:ascii="Times New Roman" w:hAnsi="Times New Roman" w:eastAsia="Times New Roman" w:cs="Times New Roman"/>
          <w:sz w:val="27"/>
          <w:szCs w:val="27"/>
          <w:vertAlign w:val="baseline"/>
          <w:rtl w:val="0"/>
        </w:rPr>
      </w:pPr>
    </w:p>
    <w:p>
      <w:pPr>
        <w:ind w:right="20"/>
        <w:jc w:val="center"/>
        <w:rPr>
          <w:rFonts w:ascii="Times New Roman" w:hAnsi="Times New Roman" w:eastAsia="Times New Roman" w:cs="Times New Roman"/>
          <w:sz w:val="27"/>
          <w:szCs w:val="27"/>
          <w:vertAlign w:val="baseline"/>
        </w:rPr>
        <w:sectPr>
          <w:pgSz w:w="11900" w:h="16838"/>
          <w:pgMar w:top="1273" w:right="1386" w:bottom="1440" w:left="1400" w:header="0" w:footer="0" w:gutter="0"/>
          <w:cols w:space="720" w:num="1"/>
        </w:sectPr>
      </w:pPr>
      <w:r>
        <w:rPr>
          <w:rFonts w:ascii="Times New Roman" w:hAnsi="Times New Roman" w:eastAsia="Times New Roman" w:cs="Times New Roman"/>
          <w:sz w:val="27"/>
          <w:szCs w:val="27"/>
          <w:vertAlign w:val="baseline"/>
          <w:rtl w:val="0"/>
        </w:rPr>
        <w:t>submitted by</w:t>
      </w:r>
    </w:p>
    <w:p>
      <w:pPr>
        <w:rPr>
          <w:rFonts w:ascii="Times New Roman" w:hAnsi="Times New Roman" w:eastAsia="Times New Roman" w:cs="Times New Roman"/>
          <w:vertAlign w:val="baseline"/>
        </w:rPr>
      </w:pPr>
    </w:p>
    <w:p>
      <w:pPr>
        <w:spacing w:line="240" w:lineRule="auto"/>
        <w:ind w:left="720" w:leftChars="0" w:firstLine="720" w:firstLineChars="0"/>
        <w:rPr>
          <w:rFonts w:hint="default"/>
          <w:b w:val="0"/>
          <w:bCs w:val="0"/>
          <w:sz w:val="30"/>
          <w:szCs w:val="30"/>
          <w:rtl w:val="0"/>
          <w:lang w:val="en-IN"/>
        </w:rPr>
      </w:pPr>
      <w:r>
        <w:rPr>
          <w:rFonts w:hint="default"/>
          <w:b w:val="0"/>
          <w:bCs w:val="0"/>
          <w:sz w:val="30"/>
          <w:szCs w:val="30"/>
          <w:rtl w:val="0"/>
          <w:lang w:val="en-IN"/>
        </w:rPr>
        <w:t>SAMRIDDHA SIL</w:t>
      </w: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2105741</w:t>
      </w:r>
    </w:p>
    <w:p>
      <w:pPr>
        <w:spacing w:line="240" w:lineRule="auto"/>
        <w:rPr>
          <w:rFonts w:hint="default"/>
          <w:b w:val="0"/>
          <w:bCs w:val="0"/>
          <w:sz w:val="30"/>
          <w:szCs w:val="30"/>
          <w:rtl w:val="0"/>
          <w:lang w:val="en-IN"/>
        </w:rPr>
      </w:pP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ARYAN BHATTACHARJEE</w:t>
      </w: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2105702</w:t>
      </w:r>
    </w:p>
    <w:p>
      <w:pPr>
        <w:spacing w:line="240" w:lineRule="auto"/>
        <w:rPr>
          <w:rFonts w:hint="default"/>
          <w:b w:val="0"/>
          <w:bCs w:val="0"/>
          <w:sz w:val="30"/>
          <w:szCs w:val="30"/>
          <w:rtl w:val="0"/>
          <w:lang w:val="en-IN"/>
        </w:rPr>
      </w:pP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SARBAJIT NEOGI</w:t>
      </w: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2105822</w:t>
      </w:r>
    </w:p>
    <w:p>
      <w:pPr>
        <w:spacing w:line="240" w:lineRule="auto"/>
        <w:rPr>
          <w:rFonts w:hint="default"/>
          <w:b w:val="0"/>
          <w:bCs w:val="0"/>
          <w:sz w:val="30"/>
          <w:szCs w:val="30"/>
          <w:rtl w:val="0"/>
          <w:lang w:val="en-IN"/>
        </w:rPr>
        <w:sectPr>
          <w:headerReference r:id="rId6" w:type="default"/>
          <w:type w:val="continuous"/>
          <w:pgSz w:w="11900" w:h="16838"/>
          <w:pgMar w:top="1292" w:right="1440" w:bottom="807" w:left="1440" w:header="0" w:footer="0" w:gutter="0"/>
          <w:pgNumType w:start="1"/>
          <w:cols w:space="720" w:num="1"/>
        </w:sectPr>
      </w:pP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ABANTI GHOSH</w:t>
      </w: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21052892</w:t>
      </w:r>
    </w:p>
    <w:p>
      <w:pPr>
        <w:ind w:left="0" w:leftChars="0" w:firstLine="0" w:firstLineChars="0"/>
        <w:rPr>
          <w:rFonts w:ascii="Times New Roman" w:hAnsi="Times New Roman" w:eastAsia="Times New Roman" w:cs="Times New Roman"/>
          <w:vertAlign w:val="baseline"/>
        </w:rPr>
      </w:pPr>
    </w:p>
    <w:p>
      <w:pPr>
        <w:spacing w:line="301" w:lineRule="auto"/>
        <w:jc w:val="both"/>
        <w:rPr>
          <w:rFonts w:ascii="Times New Roman" w:hAnsi="Times New Roman" w:eastAsia="Times New Roman" w:cs="Times New Roman"/>
          <w:sz w:val="27"/>
          <w:szCs w:val="27"/>
          <w:vertAlign w:val="baseline"/>
          <w:rtl w:val="0"/>
        </w:rPr>
      </w:pPr>
    </w:p>
    <w:p>
      <w:pPr>
        <w:spacing w:line="301" w:lineRule="auto"/>
        <w:jc w:val="both"/>
        <w:rPr>
          <w:rFonts w:ascii="Times New Roman" w:hAnsi="Times New Roman" w:eastAsia="Times New Roman" w:cs="Times New Roman"/>
          <w:sz w:val="27"/>
          <w:szCs w:val="27"/>
          <w:vertAlign w:val="baseline"/>
        </w:rPr>
      </w:pPr>
      <w:r>
        <w:rPr>
          <w:rFonts w:ascii="Times New Roman" w:hAnsi="Times New Roman" w:eastAsia="Times New Roman" w:cs="Times New Roman"/>
          <w:sz w:val="27"/>
          <w:szCs w:val="27"/>
          <w:vertAlign w:val="baseline"/>
          <w:rtl w:val="0"/>
        </w:rPr>
        <w:t>is a record of bonafide work carried out by them, in the partial fulfillment of the requirement for the award of Degree of Bachelor of Engineering (Computer Science &amp; Engineering) at KIIT Deemed to be university, Bhubaneswar. This work is done during year 202</w:t>
      </w:r>
      <w:r>
        <w:rPr>
          <w:sz w:val="27"/>
          <w:szCs w:val="27"/>
          <w:rtl w:val="0"/>
        </w:rPr>
        <w:t>3</w:t>
      </w:r>
      <w:r>
        <w:rPr>
          <w:rFonts w:ascii="Times New Roman" w:hAnsi="Times New Roman" w:eastAsia="Times New Roman" w:cs="Times New Roman"/>
          <w:sz w:val="27"/>
          <w:szCs w:val="27"/>
          <w:vertAlign w:val="baseline"/>
          <w:rtl w:val="0"/>
        </w:rPr>
        <w:t>-202</w:t>
      </w:r>
      <w:r>
        <w:rPr>
          <w:sz w:val="27"/>
          <w:szCs w:val="27"/>
          <w:rtl w:val="0"/>
        </w:rPr>
        <w:t>4</w:t>
      </w:r>
      <w:r>
        <w:rPr>
          <w:rFonts w:ascii="Times New Roman" w:hAnsi="Times New Roman" w:eastAsia="Times New Roman" w:cs="Times New Roman"/>
          <w:sz w:val="27"/>
          <w:szCs w:val="27"/>
          <w:vertAlign w:val="baseline"/>
          <w:rtl w:val="0"/>
        </w:rPr>
        <w:t>, under our guidance.</w:t>
      </w:r>
    </w:p>
    <w:p>
      <w:pPr>
        <w:rPr>
          <w:rFonts w:ascii="Times New Roman" w:hAnsi="Times New Roman" w:eastAsia="Times New Roman" w:cs="Times New Roman"/>
          <w:vertAlign w:val="baseline"/>
        </w:rPr>
      </w:pPr>
    </w:p>
    <w:p>
      <w:pPr>
        <w:tabs>
          <w:tab w:val="left" w:pos="1140"/>
          <w:tab w:val="left" w:pos="1760"/>
        </w:tabs>
        <w:rPr>
          <w:rFonts w:hint="default" w:ascii="Times New Roman" w:hAnsi="Times New Roman" w:eastAsia="Times New Roman" w:cs="Times New Roman"/>
          <w:sz w:val="27"/>
          <w:szCs w:val="27"/>
          <w:vertAlign w:val="baseline"/>
          <w:lang w:val="en-IN"/>
        </w:rPr>
      </w:pPr>
      <w:r>
        <w:rPr>
          <w:rFonts w:ascii="Times New Roman" w:hAnsi="Times New Roman" w:eastAsia="Times New Roman" w:cs="Times New Roman"/>
          <w:sz w:val="27"/>
          <w:szCs w:val="27"/>
          <w:vertAlign w:val="baseline"/>
          <w:rtl w:val="0"/>
        </w:rPr>
        <w:t>Date</w:t>
      </w:r>
      <w:r>
        <w:rPr>
          <w:rFonts w:hint="default" w:ascii="Times New Roman" w:hAnsi="Times New Roman" w:eastAsia="Times New Roman" w:cs="Times New Roman"/>
          <w:sz w:val="27"/>
          <w:szCs w:val="27"/>
          <w:vertAlign w:val="baseline"/>
          <w:rtl w:val="0"/>
          <w:lang w:val="en-IN"/>
        </w:rPr>
        <w:t>: 07/04/2024</w: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42" name="Straight Arrow Connector 42"/>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enMTtwAAAANAQAADwAAAAAAAAABACAA&#10;AAAiAAAAZHJzL2Rvd25yZXYueG1sUEsBAhQAFAAAAAgAh07iQM59/4pCAgAAzQQAAA4AAAAAAAAA&#10;AQAgAAAAKwEAAGRycy9lMm9Eb2MueG1sUEsFBgAAAAAGAAYAWQEAAN8FAAAAAA==&#10;">
                <v:fill on="t" focussize="0,0"/>
                <v:stroke weight="1.89173228346457pt" color="#000000" miterlimit="8" joinstyle="miter"/>
                <v:imagedata o:title=""/>
                <o:lock v:ext="edit" aspectratio="f"/>
              </v:shape>
            </w:pict>
          </mc:Fallback>
        </mc:AlternateConten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tabs>
          <w:tab w:val="left" w:pos="4940"/>
        </w:tabs>
        <w:ind w:left="540" w:firstLine="300"/>
        <w:jc w:val="right"/>
        <w:rPr>
          <w:rFonts w:ascii="Times New Roman" w:hAnsi="Times New Roman" w:eastAsia="Times New Roman" w:cs="Times New Roman"/>
          <w:sz w:val="27"/>
          <w:szCs w:val="27"/>
          <w:vertAlign w:val="baseline"/>
        </w:rPr>
      </w:pPr>
      <w:r>
        <w:rPr>
          <w:rFonts w:ascii="Times New Roman" w:hAnsi="Times New Roman" w:eastAsia="Times New Roman" w:cs="Times New Roman"/>
          <w:vertAlign w:val="baseline"/>
          <w:rtl w:val="0"/>
        </w:rPr>
        <w:tab/>
      </w:r>
      <w:r>
        <w:rPr>
          <w:rFonts w:ascii="Times New Roman" w:hAnsi="Times New Roman" w:eastAsia="Times New Roman" w:cs="Times New Roman"/>
          <w:vertAlign w:val="baseline"/>
          <w:rtl w:val="0"/>
        </w:rPr>
        <w:t xml:space="preserve">               </w:t>
      </w:r>
      <w:r>
        <w:rPr>
          <w:sz w:val="27"/>
          <w:szCs w:val="27"/>
          <w:rtl w:val="0"/>
        </w:rPr>
        <w:t>Nachiketa Tarasia</w:t>
      </w:r>
    </w:p>
    <w:p>
      <w:pPr>
        <w:tabs>
          <w:tab w:val="left" w:pos="5720"/>
        </w:tabs>
        <w:spacing w:line="227" w:lineRule="auto"/>
        <w:ind w:left="1220" w:firstLine="0"/>
        <w:jc w:val="right"/>
        <w:rPr>
          <w:rFonts w:ascii="Times New Roman" w:hAnsi="Times New Roman" w:eastAsia="Times New Roman" w:cs="Times New Roman"/>
          <w:sz w:val="27"/>
          <w:szCs w:val="27"/>
          <w:vertAlign w:val="baseline"/>
        </w:rPr>
        <w:sectPr>
          <w:type w:val="continuous"/>
          <w:pgSz w:w="11900" w:h="16838"/>
          <w:pgMar w:top="1273" w:right="1386" w:bottom="1440" w:left="1400" w:header="0" w:footer="0" w:gutter="0"/>
          <w:cols w:space="720" w:num="1"/>
        </w:sectPr>
      </w:pPr>
      <w:r>
        <w:rPr>
          <w:rFonts w:ascii="Times New Roman" w:hAnsi="Times New Roman" w:eastAsia="Times New Roman" w:cs="Times New Roman"/>
          <w:vertAlign w:val="baseline"/>
          <w:rtl w:val="0"/>
        </w:rPr>
        <w:tab/>
      </w:r>
      <w:r>
        <w:rPr>
          <w:rFonts w:ascii="Times New Roman" w:hAnsi="Times New Roman" w:eastAsia="Times New Roman" w:cs="Times New Roman"/>
          <w:sz w:val="27"/>
          <w:szCs w:val="27"/>
          <w:vertAlign w:val="baseline"/>
          <w:rtl w:val="0"/>
        </w:rPr>
        <w:t>Project Guide</w:t>
      </w:r>
    </w:p>
    <w:p>
      <w:pPr>
        <w:jc w:val="center"/>
        <w:rPr>
          <w:rFonts w:ascii="Times New Roman" w:hAnsi="Times New Roman" w:eastAsia="Times New Roman" w:cs="Times New Roman"/>
          <w:b/>
          <w:sz w:val="39"/>
          <w:szCs w:val="39"/>
          <w:vertAlign w:val="baseline"/>
        </w:rPr>
      </w:pPr>
      <w:bookmarkStart w:id="3" w:name="bookmark=id.3znysh7" w:colFirst="0" w:colLast="0"/>
      <w:bookmarkEnd w:id="3"/>
    </w:p>
    <w:p>
      <w:pPr>
        <w:jc w:val="center"/>
        <w:rPr>
          <w:rFonts w:ascii="Times New Roman" w:hAnsi="Times New Roman" w:eastAsia="Times New Roman" w:cs="Times New Roman"/>
          <w:b/>
          <w:sz w:val="39"/>
          <w:szCs w:val="39"/>
          <w:vertAlign w:val="baseline"/>
        </w:rPr>
      </w:pPr>
    </w:p>
    <w:p>
      <w:pPr>
        <w:jc w:val="center"/>
        <w:rPr>
          <w:rFonts w:ascii="Times New Roman" w:hAnsi="Times New Roman" w:eastAsia="Times New Roman" w:cs="Times New Roman"/>
          <w:b/>
          <w:sz w:val="39"/>
          <w:szCs w:val="39"/>
          <w:vertAlign w:val="baseline"/>
        </w:rPr>
      </w:pPr>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0" t="0" r="0" b="0"/>
                <wp:wrapNone/>
                <wp:docPr id="1056" name="Straight Arrow Connector 1056"/>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Ejtq7aAAAADQEAAA8AAAAAAAAA&#10;AQAgAAAAIgAAAGRycy9kb3ducmV2LnhtbFBLAQIUABQAAAAIAIdO4kD8eh15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0" cy="24130"/>
                <wp:effectExtent l="0" t="0" r="0" b="0"/>
                <wp:wrapNone/>
                <wp:docPr id="1057" name="Straight Arrow Connector 1057"/>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0pt;mso-position-horizontal-relative:page;mso-position-vertical-relative:page;z-index:251659264;mso-width-relative:page;mso-height-relative:page;" fillcolor="#FFFFFF" filled="t" stroked="t" coordsize="21600,21600" o:gfxdata="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0DTwnVAAAABwEAAA8AAAAA&#10;AAAAAQAgAAAAIgAAAGRycy9kb3ducmV2LnhtbFBLAQIUABQAAAAIAIdO4kDrlY/JUAIAANkEAAAO&#10;AAAAAAAAAAEAIAAAACQBAABkcnMvZTJvRG9jLnhtbFBLBQYAAAAABgAGAFkBAADm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0" t="0" r="0" b="0"/>
                <wp:wrapNone/>
                <wp:docPr id="1059" name="Straight Arrow Connector 1059"/>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lBrMv2AAAAAkBAAAPAAAAAAAAAAEA&#10;IAAAACIAAABkcnMvZG93bnJldi54bWxQSwECFAAUAAAACACHTuJATd7cQ0gCAADTBAAADgAAAAAA&#10;AAABACAAAAAnAQAAZHJzL2Uyb0RvYy54bWxQSwUGAAAAAAYABgBZAQAA4QU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0" cy="2413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0pt;mso-position-horizontal-relative:page;mso-position-vertical-relative:page;z-index:251659264;mso-width-relative:page;mso-height-relative:page;" fillcolor="#FFFFFF" filled="t" stroked="t" coordsize="21600,21600" o:gfxdata="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baFcjZAAAACwEAAA8A&#10;AAAAAAAAAQAgAAAAIgAAAGRycy9kb3ducmV2LnhtbFBLAQIUABQAAAAIAIdO4kCmnApeTwIAANkE&#10;AAAOAAAAAAAAAAEAIAAAACgBAABkcnMvZTJvRG9jLnhtbFBLBQYAAAAABgAGAFkBAADpBQAAAAA=&#10;">
                <v:fill on="t" focussize="0,0"/>
                <v:stroke weight="1.89173228346457pt" color="#000000" miterlimit="8" joinstyle="miter"/>
                <v:imagedata o:title=""/>
                <o:lock v:ext="edit" aspectratio="f"/>
              </v:shape>
            </w:pict>
          </mc:Fallback>
        </mc:AlternateContent>
      </w:r>
      <w:r>
        <w:rPr>
          <w:rFonts w:ascii="Times New Roman" w:hAnsi="Times New Roman" w:eastAsia="Times New Roman" w:cs="Times New Roman"/>
          <w:b/>
          <w:sz w:val="39"/>
          <w:szCs w:val="39"/>
          <w:vertAlign w:val="baseline"/>
          <w:rtl w:val="0"/>
        </w:rPr>
        <w:t>Acknowledgements</w: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spacing w:line="306" w:lineRule="auto"/>
        <w:ind w:firstLine="273"/>
        <w:jc w:val="both"/>
        <w:rPr>
          <w:rFonts w:ascii="Times New Roman" w:hAnsi="Times New Roman" w:eastAsia="Times New Roman" w:cs="Times New Roman"/>
          <w:sz w:val="27"/>
          <w:szCs w:val="27"/>
          <w:vertAlign w:val="baseline"/>
        </w:rPr>
      </w:pPr>
      <w:r>
        <w:rPr>
          <w:rFonts w:ascii="Times New Roman" w:hAnsi="Times New Roman" w:eastAsia="Times New Roman" w:cs="Times New Roman"/>
          <w:sz w:val="27"/>
          <w:szCs w:val="27"/>
          <w:vertAlign w:val="baseline"/>
          <w:rtl w:val="0"/>
        </w:rPr>
        <w:t xml:space="preserve">We are profoundly grateful to </w:t>
      </w:r>
      <w:r>
        <w:rPr>
          <w:b/>
          <w:sz w:val="27"/>
          <w:szCs w:val="27"/>
          <w:rtl w:val="0"/>
        </w:rPr>
        <w:t>NACHIKETA TARASIA</w:t>
      </w:r>
      <w:r>
        <w:rPr>
          <w:rFonts w:ascii="Times New Roman" w:hAnsi="Times New Roman" w:eastAsia="Times New Roman" w:cs="Times New Roman"/>
          <w:sz w:val="27"/>
          <w:szCs w:val="27"/>
          <w:vertAlign w:val="baseline"/>
          <w:rtl w:val="0"/>
        </w:rPr>
        <w:t xml:space="preserve"> of </w:t>
      </w:r>
      <w:r>
        <w:rPr>
          <w:rFonts w:ascii="Times New Roman" w:hAnsi="Times New Roman" w:eastAsia="Times New Roman" w:cs="Times New Roman"/>
          <w:b/>
          <w:sz w:val="27"/>
          <w:szCs w:val="27"/>
          <w:vertAlign w:val="baseline"/>
          <w:rtl w:val="0"/>
        </w:rPr>
        <w:t>Affiliation</w:t>
      </w:r>
      <w:r>
        <w:rPr>
          <w:rFonts w:ascii="Times New Roman" w:hAnsi="Times New Roman" w:eastAsia="Times New Roman" w:cs="Times New Roman"/>
          <w:sz w:val="27"/>
          <w:szCs w:val="27"/>
          <w:vertAlign w:val="baseline"/>
          <w:rtl w:val="0"/>
        </w:rPr>
        <w:t xml:space="preserve"> for his expert guidance and continuous encouragement throughout to see that this project rights its target since its commencement to its completion. .....................</w:t>
      </w:r>
    </w:p>
    <w:p>
      <w:pPr>
        <w:rPr>
          <w:rFonts w:ascii="Times New Roman" w:hAnsi="Times New Roman" w:eastAsia="Times New Roman" w:cs="Times New Roman"/>
          <w:vertAlign w:val="baseline"/>
        </w:rPr>
      </w:pPr>
    </w:p>
    <w:p>
      <w:pPr>
        <w:spacing w:line="360" w:lineRule="auto"/>
        <w:ind w:left="6920" w:firstLine="0"/>
        <w:jc w:val="both"/>
        <w:rPr>
          <w:sz w:val="27"/>
          <w:szCs w:val="27"/>
        </w:rPr>
      </w:pPr>
    </w:p>
    <w:p>
      <w:pPr>
        <w:spacing w:line="360" w:lineRule="auto"/>
        <w:ind w:left="6920" w:firstLine="0"/>
        <w:jc w:val="both"/>
        <w:rPr>
          <w:sz w:val="27"/>
          <w:szCs w:val="27"/>
        </w:rPr>
      </w:pPr>
    </w:p>
    <w:p>
      <w:pPr>
        <w:spacing w:line="360" w:lineRule="auto"/>
        <w:ind w:left="6920" w:firstLine="0"/>
        <w:jc w:val="both"/>
        <w:rPr>
          <w:sz w:val="27"/>
          <w:szCs w:val="27"/>
        </w:rPr>
      </w:pPr>
    </w:p>
    <w:p>
      <w:pPr>
        <w:spacing w:line="360" w:lineRule="auto"/>
        <w:ind w:left="6920" w:firstLine="0"/>
        <w:jc w:val="both"/>
        <w:rPr>
          <w:sz w:val="27"/>
          <w:szCs w:val="27"/>
        </w:rPr>
      </w:pPr>
    </w:p>
    <w:p>
      <w:pPr>
        <w:spacing w:line="360" w:lineRule="auto"/>
        <w:ind w:left="6920" w:firstLine="0"/>
        <w:jc w:val="both"/>
        <w:rPr>
          <w:sz w:val="27"/>
          <w:szCs w:val="27"/>
        </w:rPr>
      </w:pPr>
    </w:p>
    <w:p>
      <w:pPr>
        <w:spacing w:line="240" w:lineRule="auto"/>
        <w:ind w:left="298" w:leftChars="149" w:firstLine="5088" w:firstLineChars="1696"/>
        <w:rPr>
          <w:rFonts w:hint="default"/>
          <w:b w:val="0"/>
          <w:bCs w:val="0"/>
          <w:sz w:val="30"/>
          <w:szCs w:val="30"/>
          <w:rtl w:val="0"/>
          <w:lang w:val="en-IN"/>
        </w:rPr>
      </w:pPr>
      <w:r>
        <w:rPr>
          <w:rFonts w:hint="default"/>
          <w:b w:val="0"/>
          <w:bCs w:val="0"/>
          <w:sz w:val="30"/>
          <w:szCs w:val="30"/>
          <w:rtl w:val="0"/>
          <w:lang w:val="en-US"/>
        </w:rPr>
        <w:t>S</w:t>
      </w:r>
      <w:r>
        <w:rPr>
          <w:rFonts w:hint="default"/>
          <w:b w:val="0"/>
          <w:bCs w:val="0"/>
          <w:sz w:val="30"/>
          <w:szCs w:val="30"/>
          <w:rtl w:val="0"/>
          <w:lang w:val="en-IN"/>
        </w:rPr>
        <w:t>AMRIDDHA</w:t>
      </w:r>
      <w:r>
        <w:rPr>
          <w:rFonts w:hint="default"/>
          <w:b w:val="0"/>
          <w:bCs w:val="0"/>
          <w:sz w:val="30"/>
          <w:szCs w:val="30"/>
          <w:rtl w:val="0"/>
          <w:lang w:val="en-US"/>
        </w:rPr>
        <w:t xml:space="preserve"> </w:t>
      </w:r>
      <w:r>
        <w:rPr>
          <w:rFonts w:hint="default"/>
          <w:b w:val="0"/>
          <w:bCs w:val="0"/>
          <w:sz w:val="30"/>
          <w:szCs w:val="30"/>
          <w:rtl w:val="0"/>
          <w:lang w:val="en-IN"/>
        </w:rPr>
        <w:t>SIL</w:t>
      </w:r>
    </w:p>
    <w:p>
      <w:pPr>
        <w:spacing w:line="240" w:lineRule="auto"/>
        <w:ind w:left="298" w:leftChars="149" w:firstLine="5088" w:firstLineChars="1696"/>
        <w:rPr>
          <w:rFonts w:hint="default"/>
          <w:b w:val="0"/>
          <w:bCs w:val="0"/>
          <w:sz w:val="30"/>
          <w:szCs w:val="30"/>
          <w:rtl w:val="0"/>
          <w:lang w:val="en-IN"/>
        </w:rPr>
      </w:pPr>
      <w:r>
        <w:rPr>
          <w:rFonts w:hint="default"/>
          <w:b w:val="0"/>
          <w:bCs w:val="0"/>
          <w:sz w:val="30"/>
          <w:szCs w:val="30"/>
          <w:rtl w:val="0"/>
          <w:lang w:val="en-US"/>
        </w:rPr>
        <w:t>A</w:t>
      </w:r>
      <w:r>
        <w:rPr>
          <w:rFonts w:hint="default"/>
          <w:b w:val="0"/>
          <w:bCs w:val="0"/>
          <w:sz w:val="30"/>
          <w:szCs w:val="30"/>
          <w:rtl w:val="0"/>
          <w:lang w:val="en-IN"/>
        </w:rPr>
        <w:t>RYAN BHATTACHARJEE</w:t>
      </w:r>
    </w:p>
    <w:p>
      <w:pPr>
        <w:spacing w:line="240" w:lineRule="auto"/>
        <w:ind w:left="298" w:leftChars="149" w:firstLine="5088" w:firstLineChars="1696"/>
        <w:rPr>
          <w:rFonts w:hint="default"/>
          <w:b w:val="0"/>
          <w:bCs w:val="0"/>
          <w:sz w:val="30"/>
          <w:szCs w:val="30"/>
          <w:rtl w:val="0"/>
          <w:lang w:val="en-US"/>
        </w:rPr>
      </w:pPr>
      <w:r>
        <w:rPr>
          <w:rFonts w:hint="default"/>
          <w:b w:val="0"/>
          <w:bCs w:val="0"/>
          <w:sz w:val="30"/>
          <w:szCs w:val="30"/>
          <w:rtl w:val="0"/>
          <w:lang w:val="en-IN"/>
        </w:rPr>
        <w:t>SARBAJIT NEOG</w:t>
      </w:r>
      <w:r>
        <w:rPr>
          <w:rFonts w:hint="default"/>
          <w:b w:val="0"/>
          <w:bCs w:val="0"/>
          <w:sz w:val="30"/>
          <w:szCs w:val="30"/>
          <w:rtl w:val="0"/>
          <w:lang w:val="en-US"/>
        </w:rPr>
        <w:t>I</w:t>
      </w:r>
    </w:p>
    <w:p>
      <w:pPr>
        <w:spacing w:line="240" w:lineRule="auto"/>
        <w:ind w:left="298" w:leftChars="149" w:firstLine="5088" w:firstLineChars="1696"/>
        <w:rPr>
          <w:rFonts w:hint="default"/>
          <w:b w:val="0"/>
          <w:bCs w:val="0"/>
          <w:sz w:val="30"/>
          <w:szCs w:val="30"/>
          <w:rtl w:val="0"/>
          <w:lang w:val="en-IN"/>
        </w:rPr>
      </w:pPr>
      <w:r>
        <w:rPr>
          <w:rFonts w:hint="default"/>
          <w:b w:val="0"/>
          <w:bCs w:val="0"/>
          <w:sz w:val="30"/>
          <w:szCs w:val="30"/>
          <w:rtl w:val="0"/>
          <w:lang w:val="en-IN"/>
        </w:rPr>
        <w:t>ABANTI GHOSH</w:t>
      </w:r>
      <w:r>
        <w:rPr>
          <w:rFonts w:hint="default"/>
          <w:b w:val="0"/>
          <w:bCs w:val="0"/>
          <w:sz w:val="30"/>
          <w:szCs w:val="30"/>
          <w:rtl w:val="0"/>
          <w:lang w:val="en-IN"/>
        </w:rPr>
        <w:tab/>
      </w:r>
    </w:p>
    <w:p>
      <w:pPr>
        <w:spacing w:line="240" w:lineRule="auto"/>
        <w:ind w:left="4320" w:leftChars="0" w:firstLine="720" w:firstLineChars="0"/>
        <w:rPr>
          <w:rFonts w:hint="default"/>
          <w:b w:val="0"/>
          <w:bCs w:val="0"/>
          <w:sz w:val="30"/>
          <w:szCs w:val="30"/>
          <w:rtl w:val="0"/>
          <w:lang w:val="en-IN"/>
        </w:rPr>
      </w:pPr>
    </w:p>
    <w:p>
      <w:pPr>
        <w:spacing w:line="240" w:lineRule="auto"/>
        <w:ind w:left="4320" w:leftChars="0" w:firstLine="720" w:firstLineChars="0"/>
        <w:rPr>
          <w:rFonts w:hint="default"/>
          <w:b w:val="0"/>
          <w:bCs w:val="0"/>
          <w:sz w:val="30"/>
          <w:szCs w:val="30"/>
          <w:rtl w:val="0"/>
          <w:lang w:val="en-IN"/>
        </w:rPr>
      </w:pP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b/>
      </w:r>
    </w:p>
    <w:p>
      <w:pPr>
        <w:spacing w:line="240" w:lineRule="auto"/>
        <w:ind w:left="0" w:leftChars="0" w:firstLine="0" w:firstLineChars="0"/>
        <w:rPr>
          <w:rFonts w:hint="default"/>
          <w:b w:val="0"/>
          <w:bCs w:val="0"/>
          <w:sz w:val="30"/>
          <w:szCs w:val="30"/>
          <w:rtl w:val="0"/>
          <w:lang w:val="en-IN"/>
        </w:rPr>
      </w:pPr>
      <w:r>
        <w:rPr>
          <w:rFonts w:hint="default"/>
          <w:b w:val="0"/>
          <w:bCs w:val="0"/>
          <w:sz w:val="30"/>
          <w:szCs w:val="30"/>
          <w:rtl w:val="0"/>
          <w:lang w:val="en-IN"/>
        </w:rPr>
        <w:tab/>
      </w:r>
    </w:p>
    <w:p>
      <w:pPr>
        <w:spacing w:line="240" w:lineRule="auto"/>
        <w:rPr>
          <w:rFonts w:hint="default"/>
          <w:b w:val="0"/>
          <w:bCs w:val="0"/>
          <w:sz w:val="30"/>
          <w:szCs w:val="30"/>
          <w:rtl w:val="0"/>
          <w:lang w:val="en-IN"/>
        </w:rPr>
      </w:pP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b/>
      </w:r>
    </w:p>
    <w:p>
      <w:pPr>
        <w:spacing w:line="240" w:lineRule="auto"/>
        <w:rPr>
          <w:sz w:val="27"/>
          <w:szCs w:val="27"/>
        </w:rPr>
        <w:sectPr>
          <w:headerReference r:id="rId7" w:type="default"/>
          <w:pgSz w:w="11900" w:h="16838"/>
          <w:pgMar w:top="1273" w:right="1386" w:bottom="1440" w:left="1400" w:header="0" w:footer="0" w:gutter="0"/>
          <w:cols w:space="720" w:num="1"/>
        </w:sectPr>
      </w:pPr>
      <w:r>
        <w:rPr>
          <w:rFonts w:hint="default"/>
          <w:b w:val="0"/>
          <w:bCs w:val="0"/>
          <w:sz w:val="30"/>
          <w:szCs w:val="30"/>
          <w:rtl w:val="0"/>
          <w:lang w:val="en-IN"/>
        </w:rPr>
        <w:tab/>
      </w:r>
      <w:r>
        <w:rPr>
          <w:rFonts w:hint="default"/>
          <w:b w:val="0"/>
          <w:bCs w:val="0"/>
          <w:sz w:val="30"/>
          <w:szCs w:val="30"/>
          <w:rtl w:val="0"/>
          <w:lang w:val="en-IN"/>
        </w:rPr>
        <w:tab/>
      </w:r>
      <w:r>
        <w:rPr>
          <w:rFonts w:hint="default"/>
          <w:b w:val="0"/>
          <w:bCs w:val="0"/>
          <w:sz w:val="30"/>
          <w:szCs w:val="30"/>
          <w:rtl w:val="0"/>
          <w:lang w:val="en-IN"/>
        </w:rPr>
        <w:tab/>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41" name="Straight Arrow Connector 41"/>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enMTtwAAAANAQAADwAAAAAAAAABACAA&#10;AAAiAAAAZHJzL2Rvd25yZXYueG1sUEsBAhQAFAAAAAgAh07iQKvsRSpCAgAAzQQAAA4AAAAAAAAA&#10;AQAgAAAAKwEAAGRycy9lMm9Eb2MueG1sUEsFBgAAAAAGAAYAWQEAAN8FAAAAAA==&#10;">
                <v:fill on="t" focussize="0,0"/>
                <v:stroke weight="1.89173228346457pt" color="#000000" miterlimit="8" joinstyle="miter"/>
                <v:imagedata o:title=""/>
                <o:lock v:ext="edit" aspectratio="f"/>
              </v:shape>
            </w:pict>
          </mc:Fallback>
        </mc:AlternateContent>
      </w:r>
    </w:p>
    <w:p>
      <w:pPr>
        <w:ind w:left="0" w:leftChars="0" w:right="-53" w:firstLine="0" w:firstLineChars="0"/>
        <w:jc w:val="center"/>
        <w:rPr>
          <w:rFonts w:ascii="Times New Roman" w:hAnsi="Times New Roman" w:eastAsia="Times New Roman" w:cs="Times New Roman"/>
          <w:b/>
          <w:sz w:val="39"/>
          <w:szCs w:val="39"/>
          <w:vertAlign w:val="baseline"/>
        </w:rPr>
      </w:pPr>
      <w:bookmarkStart w:id="4" w:name="bookmark=id.2et92p0" w:colFirst="0" w:colLast="0"/>
      <w:bookmarkEnd w:id="4"/>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0" t="0" r="0" b="0"/>
                <wp:wrapNone/>
                <wp:docPr id="1028" name="Straight Arrow Connector 102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8SO2rtoAAAANAQAADwAAAAAAAAAB&#10;ACAAAAAiAAAAZHJzL2Rvd25yZXYueG1sUEsBAhQAFAAAAAgAh07iQNkpduhHAgAA0wQAAA4AAAAA&#10;AAAAAQAgAAAAKQEAAGRycy9lMm9Eb2MueG1sUEsFBgAAAAAGAAYAWQEAAOI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0" cy="24130"/>
                <wp:effectExtent l="0" t="0" r="0" b="0"/>
                <wp:wrapNone/>
                <wp:docPr id="1029" name="Straight Arrow Connector 1029"/>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0pt;mso-position-horizontal-relative:page;mso-position-vertical-relative:page;z-index:251659264;mso-width-relative:page;mso-height-relative:page;" fillcolor="#FFFFFF" filled="t" stroked="t" coordsize="21600,21600" o:gfxdata="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QNPCdUAAAAHAQAADwAAAAAA&#10;AAABACAAAAAiAAAAZHJzL2Rvd25yZXYueG1sUEsBAhQAFAAAAAgAh07iQLAWq/FPAgAA2QQAAA4A&#10;AAAAAAAAAQAgAAAAJA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0" t="0" r="0" b="0"/>
                <wp:wrapNone/>
                <wp:docPr id="1031" name="Straight Arrow Connector 103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QazL9gAAAAJAQAADwAAAAAAAAAB&#10;ACAAAAAiAAAAZHJzL2Rvd25yZXYueG1sUEsBAhQAFAAAAAgAh07iQDNpMPBJAgAA0wQAAA4AAAAA&#10;AAAAAQAgAAAAJwEAAGRycy9lMm9Eb2MueG1sUEsFBgAAAAAGAAYAWQEAAOI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0" cy="2413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0pt;mso-position-horizontal-relative:page;mso-position-vertical-relative:page;z-index:251659264;mso-width-relative:page;mso-height-relative:page;" fillcolor="#FFFFFF" filled="t" stroked="t" coordsize="21600,21600" o:gfxdata="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baFcjZAAAACwEAAA8A&#10;AAAAAAAAAQAgAAAAIgAAAGRycy9kb3ducmV2LnhtbFBLAQIUABQAAAAIAIdO4kATBpdCTwIAANkE&#10;AAAOAAAAAAAAAAEAIAAAACgBAABkcnMvZTJvRG9jLnhtbFBLBQYAAAAABgAGAFkBAADpBQAAAAA=&#10;">
                <v:fill on="t" focussize="0,0"/>
                <v:stroke weight="1.89173228346457pt" color="#000000" miterlimit="8" joinstyle="miter"/>
                <v:imagedata o:title=""/>
                <o:lock v:ext="edit" aspectratio="f"/>
              </v:shape>
            </w:pict>
          </mc:Fallback>
        </mc:AlternateContent>
      </w:r>
      <w:r>
        <w:rPr>
          <w:rFonts w:ascii="Times New Roman" w:hAnsi="Times New Roman" w:eastAsia="Times New Roman" w:cs="Times New Roman"/>
          <w:b/>
          <w:sz w:val="39"/>
          <w:szCs w:val="39"/>
          <w:vertAlign w:val="baseline"/>
          <w:rtl w:val="0"/>
        </w:rPr>
        <w:t>ABSTRACT</w:t>
      </w:r>
    </w:p>
    <w:p>
      <w:pPr>
        <w:rPr>
          <w:rFonts w:ascii="Times New Roman" w:hAnsi="Times New Roman" w:eastAsia="Times New Roman" w:cs="Times New Roman"/>
          <w:vertAlign w:val="baseline"/>
        </w:rPr>
      </w:pPr>
    </w:p>
    <w:p>
      <w:pPr>
        <w:ind w:left="0" w:firstLine="0"/>
        <w:rPr>
          <w:sz w:val="27"/>
          <w:szCs w:val="27"/>
        </w:rPr>
      </w:pPr>
    </w:p>
    <w:p>
      <w:pPr>
        <w:ind w:left="260" w:firstLine="0"/>
        <w:rPr>
          <w:sz w:val="27"/>
          <w:szCs w:val="27"/>
        </w:rPr>
      </w:pPr>
    </w:p>
    <w:p>
      <w:pPr>
        <w:ind w:left="260" w:firstLine="0"/>
        <w:rPr>
          <w:sz w:val="27"/>
          <w:szCs w:val="27"/>
        </w:rPr>
      </w:pPr>
      <w:r>
        <w:rPr>
          <w:sz w:val="27"/>
          <w:szCs w:val="27"/>
          <w:rtl w:val="0"/>
        </w:rPr>
        <w:t xml:space="preserve">This study presents the development and implementation of a comprehensive stock trading application that incorporates an automated buying and selling system driven by a Long Short-Term Memory (LSTM) prediction model. Built upon a foundation of real-time market data sourced from Google Finance, the application leverages the predictive capabilities of LSTM algorithms to forecast stock market trends with a high degree of accuracy. Through the seamless integration of advanced </w: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49" name="Straight Arrow Connector 49"/>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JM8QNkAAAAJAQAADwAAAAAAAAABACAAAAAi&#10;AAAAZHJzL2Rvd25yZXYueG1sUEsBAhQAFAAAAAgAh07iQDGZ659CAgAAzQQAAA4AAAAAAAAAAQAg&#10;AAAAKAEAAGRycy9lMm9Eb2MueG1sUEsFBgAAAAAGAAYAWQEAANwFAAAAAA==&#10;">
                <v:fill on="t" focussize="0,0"/>
                <v:stroke weight="1.89173228346457pt" color="#000000" miterlimit="8" joinstyle="miter"/>
                <v:imagedata o:title=""/>
                <o:lock v:ext="edit" aspectratio="f"/>
              </v:shape>
            </w:pict>
          </mc:Fallback>
        </mc:AlternateContent>
      </w:r>
      <w:r>
        <w:rPr>
          <w:sz w:val="27"/>
          <w:szCs w:val="27"/>
          <w:rtl w:val="0"/>
        </w:rPr>
        <w:t>machine learning techniques and algorithmic trading principles, the app enables users to automate trading decisions based on LSTM-generated predictions.</w:t>
      </w:r>
    </w:p>
    <w:p>
      <w:pPr>
        <w:ind w:left="260" w:firstLine="0"/>
        <w:rPr>
          <w:sz w:val="27"/>
          <w:szCs w:val="27"/>
        </w:rPr>
      </w:pPr>
    </w:p>
    <w:p>
      <w:pPr>
        <w:ind w:left="260" w:firstLine="0"/>
        <w:rPr>
          <w:sz w:val="27"/>
          <w:szCs w:val="27"/>
        </w:rPr>
      </w:pPr>
      <w:r>
        <w:rPr>
          <w:sz w:val="27"/>
          <w:szCs w:val="27"/>
          <w:rtl w:val="0"/>
        </w:rPr>
        <w:t>The application's automated trading module continuously monitors market conditions and executes buy or sell orders in real-time, according to the signals provided by the LSTM prediction model. This sophisticated system allows users to capitalize on favorable market movements while minimizing the impact of human emotions and biases on trading decisions. By providing detailed insights into predicted market trends and facilitating automated trading execution, the app offers users a powerful tool for optimizing investment strategies, managing portfolios, and achieving financial goals with greater efficiency and precision.</w:t>
      </w:r>
    </w:p>
    <w:p>
      <w:pPr>
        <w:rPr>
          <w:rFonts w:ascii="Times New Roman" w:hAnsi="Times New Roman" w:eastAsia="Times New Roman" w:cs="Times New Roman"/>
          <w:sz w:val="27"/>
          <w:szCs w:val="27"/>
          <w:vertAlign w:val="baseline"/>
        </w:rPr>
      </w:pPr>
    </w:p>
    <w:p>
      <w:pPr>
        <w:rPr>
          <w:rFonts w:ascii="Times New Roman" w:hAnsi="Times New Roman" w:eastAsia="Times New Roman" w:cs="Times New Roman"/>
          <w:sz w:val="27"/>
          <w:szCs w:val="27"/>
          <w:vertAlign w:val="baseline"/>
        </w:rPr>
      </w:pPr>
    </w:p>
    <w:p>
      <w:pPr>
        <w:rPr>
          <w:rFonts w:ascii="Times New Roman" w:hAnsi="Times New Roman" w:eastAsia="Times New Roman" w:cs="Times New Roman"/>
          <w:sz w:val="27"/>
          <w:szCs w:val="27"/>
          <w:vertAlign w:val="baseline"/>
        </w:rPr>
      </w:pPr>
    </w:p>
    <w:p>
      <w:pPr>
        <w:rPr>
          <w:rFonts w:ascii="Times New Roman" w:hAnsi="Times New Roman" w:eastAsia="Times New Roman" w:cs="Times New Roman"/>
          <w:sz w:val="27"/>
          <w:szCs w:val="27"/>
          <w:vertAlign w:val="baseline"/>
        </w:rPr>
        <w:sectPr>
          <w:pgSz w:w="11900" w:h="16838"/>
          <w:pgMar w:top="1273" w:right="1440" w:bottom="1440" w:left="1400" w:header="0" w:footer="0" w:gutter="0"/>
          <w:cols w:space="720" w:num="1"/>
        </w:sectPr>
      </w:pPr>
      <w:r>
        <w:rPr>
          <w:rFonts w:ascii="Times New Roman" w:hAnsi="Times New Roman" w:eastAsia="Times New Roman" w:cs="Times New Roman"/>
          <w:b/>
          <w:sz w:val="27"/>
          <w:szCs w:val="27"/>
          <w:vertAlign w:val="baseline"/>
          <w:rtl w:val="0"/>
        </w:rPr>
        <w:t>Keywords:</w:t>
      </w:r>
      <w:r>
        <w:rPr>
          <w:rFonts w:ascii="Times New Roman" w:hAnsi="Times New Roman" w:eastAsia="Times New Roman" w:cs="Times New Roman"/>
          <w:sz w:val="27"/>
          <w:szCs w:val="27"/>
          <w:vertAlign w:val="baseline"/>
          <w:rtl w:val="0"/>
        </w:rPr>
        <w:t xml:space="preserve"> </w:t>
      </w:r>
      <w:r>
        <w:rPr>
          <w:sz w:val="27"/>
          <w:szCs w:val="27"/>
          <w:rtl w:val="0"/>
        </w:rPr>
        <w:t>Long Short-Term Memory, Market Prediction, Time Series Analysis, Sequential Data Modeling, Neur</w: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40" name="Straight Arrow Connector 40"/>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d6cxO3AAAAA0BAAAPAAAAAAAAAAEAIAAA&#10;ACIAAABkcnMvZG93bnJldi54bWxQSwECFAAUAAAACACHTuJAiGMsSkECAADNBAAADgAAAAAAAAAB&#10;ACAAAAArAQAAZHJzL2Uyb0RvYy54bWxQSwUGAAAAAAYABgBZAQAA3gUAAAAA&#10;">
                <v:fill on="t" focussize="0,0"/>
                <v:stroke weight="1.89173228346457pt" color="#000000" miterlimit="8" joinstyle="miter"/>
                <v:imagedata o:title=""/>
                <o:lock v:ext="edit" aspectratio="f"/>
              </v:shape>
            </w:pict>
          </mc:Fallback>
        </mc:AlternateContent>
      </w:r>
      <w:r>
        <w:rPr>
          <w:sz w:val="27"/>
          <w:szCs w:val="27"/>
          <w:rtl w:val="0"/>
        </w:rPr>
        <w:t>al Networks, Predictive Modeling</w:t>
      </w:r>
      <w:r>
        <w:rPr>
          <w:rFonts w:ascii="Times New Roman" w:hAnsi="Times New Roman" w:eastAsia="Times New Roman" w:cs="Times New Roman"/>
          <w:sz w:val="27"/>
          <w:szCs w:val="27"/>
          <w:vertAlign w:val="baseline"/>
          <w:rtl w:val="0"/>
        </w:rPr>
        <w:t>.</w:t>
      </w:r>
    </w:p>
    <w:p>
      <w:pPr>
        <w:rPr>
          <w:rFonts w:ascii="Times New Roman" w:hAnsi="Times New Roman" w:eastAsia="Times New Roman" w:cs="Times New Roman"/>
          <w:vertAlign w:val="baseline"/>
        </w:rPr>
      </w:pPr>
      <w:bookmarkStart w:id="5" w:name="bookmark=id.tyjcwt" w:colFirst="0" w:colLast="0"/>
      <w:bookmarkEnd w:id="5"/>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0" t="0" r="0" b="0"/>
                <wp:wrapNone/>
                <wp:docPr id="1038" name="Straight Arrow Connector 103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Ejtq7aAAAADQEAAA8AAAAAAAAA&#10;AQAgAAAAIgAAAGRycy9kb3ducmV2LnhtbFBLAQIUABQAAAAIAIdO4kDIJXHR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0" cy="24130"/>
                <wp:effectExtent l="0" t="0" r="0" b="0"/>
                <wp:wrapNone/>
                <wp:docPr id="1039" name="Straight Arrow Connector 1039"/>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0pt;mso-position-horizontal-relative:page;mso-position-vertical-relative:page;z-index:251659264;mso-width-relative:page;mso-height-relative:page;" fillcolor="#FFFFFF" filled="t" stroked="t" coordsize="21600,21600" o:gfxdata="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QNPCdUAAAAHAQAADwAAAAAA&#10;AAABACAAAAAiAAAAZHJzL2Rvd25yZXYueG1sUEsBAhQAFAAAAAgAh07iQCnMvEpPAgAA2QQAAA4A&#10;AAAAAAAAAQAgAAAAJA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0" t="0" r="0" b="0"/>
                <wp:wrapNone/>
                <wp:docPr id="1033" name="Straight Arrow Connector 1033"/>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lBrMv2AAAAAkBAAAPAAAAAAAAAAEA&#10;IAAAACIAAABkcnMvZG93bnJldi54bWxQSwECFAAUAAAACACHTuJA9c5P+UgCAADTBAAADgAAAAAA&#10;AAABACAAAAAnAQAAZHJzL2Uyb0RvYy54bWxQSwUGAAAAAAYABgBZAQAA4QU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0" cy="24130"/>
                <wp:effectExtent l="0" t="0" r="0" b="0"/>
                <wp:wrapNone/>
                <wp:docPr id="1034" name="Straight Arrow Connector 1034"/>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0pt;mso-position-horizontal-relative:page;mso-position-vertical-relative:page;z-index:251659264;mso-width-relative:page;mso-height-relative:page;" fillcolor="#FFFFFF" filled="t" stroked="t" coordsize="21600,21600" o:gfxdata="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baFcjZAAAACwEAAA8A&#10;AAAAAAAAAQAgAAAAIgAAAGRycy9kb3ducmV2LnhtbFBLAQIUABQAAAAIAIdO4kDg6bvATwIAANkE&#10;AAAOAAAAAAAAAAEAIAAAACgBAABkcnMvZTJvRG9jLnhtbFBLBQYAAAAABgAGAFkBAADpBQAAAAA=&#10;">
                <v:fill on="t" focussize="0,0"/>
                <v:stroke weight="1.89173228346457pt" color="#000000" miterlimit="8" joinstyle="miter"/>
                <v:imagedata o:title=""/>
                <o:lock v:ext="edit" aspectratio="f"/>
              </v:shape>
            </w:pict>
          </mc:Fallback>
        </mc:AlternateConten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sz w:val="47"/>
          <w:szCs w:val="47"/>
          <w:vertAlign w:val="baseline"/>
        </w:rPr>
      </w:pPr>
      <w:r>
        <w:rPr>
          <w:rFonts w:ascii="Times New Roman" w:hAnsi="Times New Roman" w:eastAsia="Times New Roman" w:cs="Times New Roman"/>
          <w:sz w:val="47"/>
          <w:szCs w:val="47"/>
          <w:vertAlign w:val="baseline"/>
          <w:rtl w:val="0"/>
        </w:rPr>
        <w:t>Contents</w:t>
      </w:r>
    </w:p>
    <w:p>
      <w:pPr>
        <w:rPr>
          <w:rFonts w:ascii="Times New Roman" w:hAnsi="Times New Roman" w:eastAsia="Times New Roman" w:cs="Times New Roman"/>
          <w:vertAlign w:val="baseline"/>
        </w:rPr>
      </w:pPr>
    </w:p>
    <w:p/>
    <w:tbl>
      <w:tblPr>
        <w:tblStyle w:val="17"/>
        <w:tblpPr w:leftFromText="180" w:rightFromText="180" w:vertAnchor="text" w:tblpX="550" w:tblpY="749"/>
        <w:tblW w:w="88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0"/>
        <w:gridCol w:w="602"/>
        <w:gridCol w:w="828"/>
        <w:gridCol w:w="6672"/>
        <w:gridCol w:w="4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p>
            <w:pPr>
              <w:rPr>
                <w:sz w:val="27"/>
                <w:szCs w:val="27"/>
              </w:rPr>
            </w:pPr>
            <w:r>
              <w:rPr>
                <w:sz w:val="27"/>
                <w:szCs w:val="27"/>
                <w:rtl w:val="0"/>
              </w:rPr>
              <w:t>1</w:t>
            </w:r>
          </w:p>
        </w:tc>
        <w:tc>
          <w:tcPr>
            <w:gridSpan w:val="3"/>
          </w:tcPr>
          <w:p>
            <w:pPr>
              <w:ind w:left="60" w:firstLine="0"/>
              <w:rPr>
                <w:sz w:val="27"/>
                <w:szCs w:val="27"/>
              </w:rPr>
            </w:pPr>
            <w:r>
              <w:rPr>
                <w:sz w:val="27"/>
                <w:szCs w:val="27"/>
                <w:rtl w:val="0"/>
              </w:rPr>
              <w:t>Introduction</w:t>
            </w:r>
          </w:p>
        </w:tc>
        <w:tc>
          <w:p>
            <w:pPr>
              <w:jc w:val="right"/>
              <w:rPr>
                <w:rFonts w:hint="default"/>
                <w:sz w:val="27"/>
                <w:szCs w:val="27"/>
                <w:lang w:val="en-IN"/>
              </w:rPr>
            </w:pPr>
            <w:r>
              <w:rPr>
                <w:rFonts w:hint="default"/>
                <w:sz w:val="27"/>
                <w:szCs w:val="27"/>
                <w:lang w:val="en-I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p>
            <w:pPr>
              <w:rPr>
                <w:sz w:val="27"/>
                <w:szCs w:val="27"/>
              </w:rPr>
            </w:pPr>
            <w:r>
              <w:rPr>
                <w:sz w:val="27"/>
                <w:szCs w:val="27"/>
                <w:rtl w:val="0"/>
              </w:rPr>
              <w:t>2</w:t>
            </w:r>
          </w:p>
        </w:tc>
        <w:tc>
          <w:tcPr>
            <w:gridSpan w:val="3"/>
          </w:tcPr>
          <w:p>
            <w:pPr>
              <w:ind w:left="60" w:firstLine="0"/>
              <w:rPr>
                <w:sz w:val="27"/>
                <w:szCs w:val="27"/>
              </w:rPr>
            </w:pPr>
            <w:r>
              <w:rPr>
                <w:sz w:val="27"/>
                <w:szCs w:val="27"/>
                <w:rtl w:val="0"/>
              </w:rPr>
              <w:t>Basic Concepts/ Literature Review</w:t>
            </w:r>
          </w:p>
        </w:tc>
        <w:tc>
          <w:p>
            <w:pPr>
              <w:jc w:val="right"/>
              <w:rPr>
                <w:rFonts w:hint="default"/>
                <w:sz w:val="27"/>
                <w:szCs w:val="27"/>
                <w:lang w:val="en-IN"/>
              </w:rPr>
            </w:pPr>
            <w:r>
              <w:rPr>
                <w:rFonts w:hint="default"/>
                <w:sz w:val="27"/>
                <w:szCs w:val="27"/>
                <w:lang w:val="en-IN"/>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sz w:val="24"/>
                <w:szCs w:val="24"/>
              </w:rPr>
            </w:pPr>
          </w:p>
        </w:tc>
        <w:tc>
          <w:p>
            <w:pPr>
              <w:ind w:left="60" w:firstLine="0"/>
              <w:rPr>
                <w:sz w:val="27"/>
                <w:szCs w:val="27"/>
              </w:rPr>
            </w:pPr>
            <w:r>
              <w:rPr>
                <w:sz w:val="27"/>
                <w:szCs w:val="27"/>
                <w:rtl w:val="0"/>
              </w:rPr>
              <w:t>2.1</w:t>
            </w:r>
          </w:p>
        </w:tc>
        <w:tc>
          <w:tcPr>
            <w:gridSpan w:val="2"/>
          </w:tcPr>
          <w:p>
            <w:pPr>
              <w:ind w:left="60" w:firstLine="135"/>
              <w:rPr>
                <w:sz w:val="27"/>
                <w:szCs w:val="27"/>
              </w:rPr>
            </w:pPr>
            <w:r>
              <w:rPr>
                <w:sz w:val="27"/>
                <w:szCs w:val="27"/>
                <w:rtl w:val="0"/>
              </w:rPr>
              <w:t>Sub Section Name...........................</w:t>
            </w:r>
          </w:p>
        </w:tc>
        <w:tc>
          <w:p>
            <w:pPr>
              <w:jc w:val="right"/>
              <w:rPr>
                <w:rFonts w:hint="default"/>
                <w:sz w:val="27"/>
                <w:szCs w:val="27"/>
                <w:lang w:val="en-IN"/>
              </w:rPr>
            </w:pPr>
            <w:r>
              <w:rPr>
                <w:rFonts w:hint="default"/>
                <w:sz w:val="27"/>
                <w:szCs w:val="27"/>
                <w:lang w:val="en-IN"/>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p>
            <w:pPr>
              <w:rPr>
                <w:sz w:val="27"/>
                <w:szCs w:val="27"/>
              </w:rPr>
            </w:pPr>
            <w:r>
              <w:rPr>
                <w:sz w:val="27"/>
                <w:szCs w:val="27"/>
                <w:rtl w:val="0"/>
              </w:rPr>
              <w:t>3</w:t>
            </w:r>
          </w:p>
        </w:tc>
        <w:tc>
          <w:tcPr>
            <w:gridSpan w:val="3"/>
          </w:tcPr>
          <w:p>
            <w:pPr>
              <w:ind w:left="60" w:firstLine="0"/>
              <w:rPr>
                <w:sz w:val="27"/>
                <w:szCs w:val="27"/>
              </w:rPr>
            </w:pPr>
            <w:r>
              <w:rPr>
                <w:sz w:val="27"/>
                <w:szCs w:val="27"/>
                <w:rtl w:val="0"/>
              </w:rPr>
              <w:t>Problem Statement / Requirement Specifications</w:t>
            </w:r>
          </w:p>
        </w:tc>
        <w:tc>
          <w:p>
            <w:pPr>
              <w:jc w:val="right"/>
              <w:rPr>
                <w:rFonts w:hint="default"/>
                <w:sz w:val="27"/>
                <w:szCs w:val="27"/>
                <w:lang w:val="en-IN"/>
              </w:rPr>
            </w:pPr>
            <w:r>
              <w:rPr>
                <w:rFonts w:hint="default"/>
                <w:sz w:val="27"/>
                <w:szCs w:val="27"/>
                <w:lang w:val="en-I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sz w:val="24"/>
                <w:szCs w:val="24"/>
              </w:rPr>
            </w:pPr>
          </w:p>
        </w:tc>
        <w:tc>
          <w:p>
            <w:pPr>
              <w:ind w:left="60" w:firstLine="0"/>
              <w:rPr>
                <w:sz w:val="27"/>
                <w:szCs w:val="27"/>
              </w:rPr>
            </w:pPr>
            <w:r>
              <w:rPr>
                <w:sz w:val="27"/>
                <w:szCs w:val="27"/>
                <w:rtl w:val="0"/>
              </w:rPr>
              <w:t>3.1</w:t>
            </w:r>
          </w:p>
        </w:tc>
        <w:tc>
          <w:tcPr>
            <w:gridSpan w:val="2"/>
          </w:tcPr>
          <w:p>
            <w:pPr>
              <w:ind w:left="60" w:firstLine="135"/>
              <w:rPr>
                <w:sz w:val="27"/>
                <w:szCs w:val="27"/>
              </w:rPr>
            </w:pPr>
            <w:r>
              <w:rPr>
                <w:sz w:val="27"/>
                <w:szCs w:val="27"/>
                <w:rtl w:val="0"/>
              </w:rPr>
              <w:t>Project Planning...........................</w:t>
            </w:r>
          </w:p>
        </w:tc>
        <w:tc>
          <w:p>
            <w:pPr>
              <w:jc w:val="right"/>
              <w:rPr>
                <w:rFonts w:hint="default"/>
                <w:sz w:val="27"/>
                <w:szCs w:val="27"/>
                <w:lang w:val="en-IN"/>
              </w:rPr>
            </w:pPr>
            <w:r>
              <w:rPr>
                <w:rFonts w:hint="default"/>
                <w:sz w:val="27"/>
                <w:szCs w:val="27"/>
                <w:lang w:val="en-I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p>
            <w:pPr>
              <w:rPr>
                <w:sz w:val="24"/>
                <w:szCs w:val="24"/>
              </w:rPr>
            </w:pPr>
          </w:p>
        </w:tc>
        <w:tc>
          <w:p>
            <w:pPr>
              <w:ind w:firstLine="120"/>
              <w:rPr>
                <w:sz w:val="24"/>
                <w:szCs w:val="24"/>
              </w:rPr>
            </w:pPr>
            <w:r>
              <w:rPr>
                <w:sz w:val="24"/>
                <w:szCs w:val="24"/>
                <w:rtl w:val="0"/>
              </w:rPr>
              <w:t>3.2</w:t>
            </w:r>
          </w:p>
        </w:tc>
        <w:tc>
          <w:tcPr>
            <w:gridSpan w:val="2"/>
          </w:tcPr>
          <w:p>
            <w:pPr>
              <w:ind w:left="60" w:firstLine="0"/>
              <w:rPr>
                <w:sz w:val="27"/>
                <w:szCs w:val="27"/>
              </w:rPr>
            </w:pPr>
            <w:r>
              <w:rPr>
                <w:sz w:val="27"/>
                <w:szCs w:val="27"/>
                <w:rtl w:val="0"/>
              </w:rPr>
              <w:t xml:space="preserve">  Project Analysis (SRS).................</w:t>
            </w:r>
          </w:p>
        </w:tc>
        <w:tc>
          <w:p>
            <w:pPr>
              <w:jc w:val="right"/>
              <w:rPr>
                <w:rFonts w:hint="default"/>
                <w:sz w:val="27"/>
                <w:szCs w:val="27"/>
                <w:lang w:val="en-IN"/>
              </w:rPr>
            </w:pPr>
            <w:r>
              <w:rPr>
                <w:rFonts w:hint="default"/>
                <w:sz w:val="27"/>
                <w:szCs w:val="27"/>
                <w:lang w:val="en-IN"/>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p>
            <w:pPr>
              <w:rPr>
                <w:sz w:val="24"/>
                <w:szCs w:val="24"/>
              </w:rPr>
            </w:pPr>
          </w:p>
        </w:tc>
        <w:tc>
          <w:p>
            <w:pPr>
              <w:ind w:firstLine="120"/>
              <w:rPr>
                <w:sz w:val="24"/>
                <w:szCs w:val="24"/>
              </w:rPr>
            </w:pPr>
            <w:r>
              <w:rPr>
                <w:sz w:val="24"/>
                <w:szCs w:val="24"/>
                <w:rtl w:val="0"/>
              </w:rPr>
              <w:t>3.3</w:t>
            </w:r>
          </w:p>
        </w:tc>
        <w:tc>
          <w:tcPr>
            <w:gridSpan w:val="2"/>
          </w:tcPr>
          <w:p>
            <w:pPr>
              <w:ind w:left="60" w:firstLine="0"/>
              <w:rPr>
                <w:sz w:val="27"/>
                <w:szCs w:val="27"/>
              </w:rPr>
            </w:pPr>
            <w:r>
              <w:rPr>
                <w:sz w:val="27"/>
                <w:szCs w:val="27"/>
                <w:rtl w:val="0"/>
              </w:rPr>
              <w:t xml:space="preserve"> System Design ………</w:t>
            </w:r>
            <w:r>
              <mc:AlternateContent>
                <mc:Choice Requires="wps">
                  <w:drawing>
                    <wp:anchor distT="0" distB="0" distL="114300" distR="114300" simplePos="0" relativeHeight="251659264" behindDoc="0" locked="0" layoutInCell="1" allowOverlap="1">
                      <wp:simplePos x="0" y="0"/>
                      <wp:positionH relativeFrom="page">
                        <wp:posOffset>-1652905</wp:posOffset>
                      </wp:positionH>
                      <wp:positionV relativeFrom="page">
                        <wp:posOffset>-3822700</wp:posOffset>
                      </wp:positionV>
                      <wp:extent cx="7206615" cy="24130"/>
                      <wp:effectExtent l="0" t="12065" r="6985" b="14605"/>
                      <wp:wrapNone/>
                      <wp:docPr id="50" name="Straight Arrow Connector 50"/>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0.15pt;margin-top:-301pt;height:1.9pt;width:567.45pt;mso-position-horizontal-relative:page;mso-position-vertical-relative:page;z-index:251659264;mso-width-relative:page;mso-height-relative:page;" fillcolor="#FFFFFF" filled="t" stroked="t" coordsize="21600,21600" o:gfxdata="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dy5lLeAAAADgEAAA8AAAAAAAAAAQAg&#10;AAAAIgAAAGRycy9kb3ducmV2LnhtbFBLAQIUABQAAAAIAIdO4kB1eyvoQQIAAM0EAAAOAAAAAAAA&#10;AAEAIAAAAC0BAABkcnMvZTJvRG9jLnhtbFBLBQYAAAAABgAGAFkBAADgBQAAAAA=&#10;">
                      <v:fill on="t" focussize="0,0"/>
                      <v:stroke weight="1.89173228346457pt" color="#000000" miterlimit="8" joinstyle="miter"/>
                      <v:imagedata o:title=""/>
                      <o:lock v:ext="edit" aspectratio="f"/>
                    </v:shape>
                  </w:pict>
                </mc:Fallback>
              </mc:AlternateContent>
            </w:r>
            <w:r>
              <w:rPr>
                <w:sz w:val="27"/>
                <w:szCs w:val="27"/>
                <w:rtl w:val="0"/>
              </w:rPr>
              <w:t>…………..</w:t>
            </w:r>
          </w:p>
        </w:tc>
        <w:tc>
          <w:p>
            <w:pPr>
              <w:jc w:val="right"/>
              <w:rPr>
                <w:sz w:val="27"/>
                <w:szCs w:val="27"/>
              </w:rPr>
            </w:pPr>
            <w:r>
              <w:rPr>
                <w:rFonts w:hint="default"/>
                <w:sz w:val="27"/>
                <w:szCs w:val="27"/>
                <w:rtl w:val="0"/>
                <w:lang w:val="en-IN"/>
              </w:rPr>
              <w:t>1</w:t>
            </w:r>
            <w:r>
              <w:rPr>
                <w:sz w:val="27"/>
                <w:szCs w:val="27"/>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p>
            <w:pPr>
              <w:rPr>
                <w:sz w:val="24"/>
                <w:szCs w:val="24"/>
              </w:rPr>
            </w:pPr>
          </w:p>
        </w:tc>
        <w:tc>
          <w:p>
            <w:pPr>
              <w:ind w:firstLine="120"/>
              <w:rPr>
                <w:sz w:val="24"/>
                <w:szCs w:val="24"/>
              </w:rPr>
            </w:pPr>
          </w:p>
        </w:tc>
        <w:tc>
          <w:p>
            <w:pPr>
              <w:ind w:left="60" w:firstLine="0"/>
              <w:rPr>
                <w:sz w:val="27"/>
                <w:szCs w:val="27"/>
              </w:rPr>
            </w:pPr>
            <w:r>
              <w:rPr>
                <w:sz w:val="27"/>
                <w:szCs w:val="27"/>
                <w:rtl w:val="0"/>
              </w:rPr>
              <w:t>3.3.1</w:t>
            </w:r>
          </w:p>
        </w:tc>
        <w:tc>
          <w:p>
            <w:pPr>
              <w:ind w:left="60" w:firstLine="0"/>
              <w:rPr>
                <w:sz w:val="27"/>
                <w:szCs w:val="27"/>
              </w:rPr>
            </w:pPr>
            <w:r>
              <w:rPr>
                <w:sz w:val="27"/>
                <w:szCs w:val="27"/>
                <w:rtl w:val="0"/>
              </w:rPr>
              <w:t xml:space="preserve"> Design Constraints ……</w:t>
            </w:r>
          </w:p>
        </w:tc>
        <w:tc>
          <w:p>
            <w:pPr>
              <w:jc w:val="right"/>
              <w:rPr>
                <w:rFonts w:hint="default"/>
                <w:sz w:val="27"/>
                <w:szCs w:val="27"/>
                <w:lang w:val="en-IN"/>
              </w:rPr>
            </w:pPr>
            <w:r>
              <w:rPr>
                <w:rFonts w:hint="default"/>
                <w:sz w:val="27"/>
                <w:szCs w:val="27"/>
                <w:lang w:val="en-IN"/>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p>
            <w:pPr>
              <w:rPr>
                <w:sz w:val="24"/>
                <w:szCs w:val="24"/>
              </w:rPr>
            </w:pPr>
          </w:p>
        </w:tc>
        <w:tc>
          <w:p>
            <w:pPr>
              <w:ind w:firstLine="120"/>
              <w:rPr>
                <w:sz w:val="24"/>
                <w:szCs w:val="24"/>
              </w:rPr>
            </w:pPr>
          </w:p>
        </w:tc>
        <w:tc>
          <w:p>
            <w:pPr>
              <w:ind w:left="60" w:firstLine="0"/>
              <w:rPr>
                <w:sz w:val="27"/>
                <w:szCs w:val="27"/>
              </w:rPr>
            </w:pPr>
            <w:r>
              <w:rPr>
                <w:sz w:val="27"/>
                <w:szCs w:val="27"/>
                <w:rtl w:val="0"/>
              </w:rPr>
              <w:t>3.3.2</w:t>
            </w:r>
          </w:p>
        </w:tc>
        <w:tc>
          <w:p>
            <w:pPr>
              <w:ind w:left="60" w:firstLine="0"/>
              <w:rPr>
                <w:sz w:val="27"/>
                <w:szCs w:val="27"/>
              </w:rPr>
            </w:pPr>
            <w:r>
              <w:rPr>
                <w:sz w:val="27"/>
                <w:szCs w:val="27"/>
                <w:rtl w:val="0"/>
              </w:rPr>
              <w:t xml:space="preserve"> System Architecture (UML) / Block Diagram …</w:t>
            </w:r>
          </w:p>
        </w:tc>
        <w:tc>
          <w:p>
            <w:pPr>
              <w:jc w:val="right"/>
              <w:rPr>
                <w:rFonts w:hint="default"/>
                <w:sz w:val="27"/>
                <w:szCs w:val="27"/>
                <w:lang w:val="en-IN"/>
              </w:rPr>
            </w:pPr>
            <w:r>
              <w:rPr>
                <w:rFonts w:hint="default"/>
                <w:sz w:val="27"/>
                <w:szCs w:val="27"/>
                <w:lang w:val="en-IN"/>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p>
            <w:pPr>
              <w:rPr>
                <w:sz w:val="27"/>
                <w:szCs w:val="27"/>
              </w:rPr>
            </w:pPr>
            <w:r>
              <w:rPr>
                <w:sz w:val="27"/>
                <w:szCs w:val="27"/>
                <w:rtl w:val="0"/>
              </w:rPr>
              <w:t>4</w:t>
            </w:r>
          </w:p>
        </w:tc>
        <w:tc>
          <w:tcPr>
            <w:gridSpan w:val="3"/>
          </w:tcPr>
          <w:p>
            <w:pPr>
              <w:ind w:left="60" w:firstLine="0"/>
              <w:rPr>
                <w:sz w:val="27"/>
                <w:szCs w:val="27"/>
              </w:rPr>
            </w:pPr>
            <w:r>
              <w:rPr>
                <w:sz w:val="27"/>
                <w:szCs w:val="27"/>
                <w:rtl w:val="0"/>
              </w:rPr>
              <w:t>Implementation</w:t>
            </w:r>
          </w:p>
        </w:tc>
        <w:tc>
          <w:p>
            <w:pPr>
              <w:jc w:val="right"/>
              <w:rPr>
                <w:rFonts w:hint="default"/>
                <w:sz w:val="27"/>
                <w:szCs w:val="27"/>
                <w:lang w:val="en-IN"/>
              </w:rPr>
            </w:pPr>
            <w:r>
              <w:rPr>
                <w:rFonts w:hint="default"/>
                <w:sz w:val="27"/>
                <w:szCs w:val="27"/>
                <w:lang w:val="en-IN"/>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sz w:val="24"/>
                <w:szCs w:val="24"/>
              </w:rPr>
            </w:pPr>
          </w:p>
        </w:tc>
        <w:tc>
          <w:p>
            <w:pPr>
              <w:ind w:left="60" w:firstLine="0"/>
              <w:rPr>
                <w:sz w:val="27"/>
                <w:szCs w:val="27"/>
              </w:rPr>
            </w:pPr>
            <w:r>
              <w:rPr>
                <w:sz w:val="27"/>
                <w:szCs w:val="27"/>
                <w:rtl w:val="0"/>
              </w:rPr>
              <w:t>4.1</w:t>
            </w:r>
          </w:p>
        </w:tc>
        <w:tc>
          <w:tcPr>
            <w:gridSpan w:val="2"/>
          </w:tcPr>
          <w:p>
            <w:pPr>
              <w:ind w:left="60" w:firstLine="0"/>
              <w:rPr>
                <w:sz w:val="27"/>
                <w:szCs w:val="27"/>
              </w:rPr>
            </w:pPr>
            <w:r>
              <w:rPr>
                <w:sz w:val="27"/>
                <w:szCs w:val="27"/>
                <w:rtl w:val="0"/>
              </w:rPr>
              <w:t>Methodology / Proposal ...........................</w:t>
            </w:r>
          </w:p>
        </w:tc>
        <w:tc>
          <w:p>
            <w:pPr>
              <w:jc w:val="right"/>
              <w:rPr>
                <w:rFonts w:hint="default"/>
                <w:sz w:val="27"/>
                <w:szCs w:val="27"/>
                <w:lang w:val="en-IN"/>
              </w:rPr>
            </w:pPr>
            <w:r>
              <w:rPr>
                <w:rFonts w:hint="default"/>
                <w:sz w:val="27"/>
                <w:szCs w:val="27"/>
                <w:lang w:val="en-IN"/>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sz w:val="24"/>
                <w:szCs w:val="24"/>
              </w:rPr>
            </w:pPr>
          </w:p>
        </w:tc>
        <w:tc>
          <w:p>
            <w:pPr>
              <w:ind w:left="60" w:firstLine="0"/>
              <w:rPr>
                <w:sz w:val="27"/>
                <w:szCs w:val="27"/>
              </w:rPr>
            </w:pPr>
            <w:r>
              <w:rPr>
                <w:sz w:val="27"/>
                <w:szCs w:val="27"/>
                <w:rtl w:val="0"/>
              </w:rPr>
              <w:t>4.2</w:t>
            </w:r>
          </w:p>
        </w:tc>
        <w:tc>
          <w:tcPr>
            <w:gridSpan w:val="2"/>
          </w:tcPr>
          <w:p>
            <w:pPr>
              <w:ind w:left="60" w:firstLine="0"/>
              <w:rPr>
                <w:sz w:val="27"/>
                <w:szCs w:val="27"/>
              </w:rPr>
            </w:pPr>
            <w:r>
              <w:rPr>
                <w:sz w:val="27"/>
                <w:szCs w:val="27"/>
                <w:rtl w:val="0"/>
              </w:rPr>
              <w:t>Testing  / Verification Plan …………….</w:t>
            </w:r>
          </w:p>
        </w:tc>
        <w:tc>
          <w:p>
            <w:pPr>
              <w:jc w:val="right"/>
              <w:rPr>
                <w:rFonts w:hint="default"/>
                <w:sz w:val="27"/>
                <w:szCs w:val="27"/>
                <w:lang w:val="en-IN"/>
              </w:rPr>
            </w:pPr>
            <w:r>
              <w:rPr>
                <w:rFonts w:hint="default"/>
                <w:sz w:val="27"/>
                <w:szCs w:val="27"/>
                <w:lang w:val="en-IN"/>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sz w:val="24"/>
                <w:szCs w:val="24"/>
              </w:rPr>
            </w:pPr>
          </w:p>
        </w:tc>
        <w:tc>
          <w:p>
            <w:pPr>
              <w:ind w:left="60" w:firstLine="0"/>
              <w:rPr>
                <w:sz w:val="27"/>
                <w:szCs w:val="27"/>
              </w:rPr>
            </w:pPr>
            <w:r>
              <w:rPr>
                <w:sz w:val="27"/>
                <w:szCs w:val="27"/>
                <w:rtl w:val="0"/>
              </w:rPr>
              <w:t>4.3</w:t>
            </w:r>
          </w:p>
        </w:tc>
        <w:tc>
          <w:tcPr>
            <w:gridSpan w:val="2"/>
          </w:tcPr>
          <w:p>
            <w:pPr>
              <w:ind w:left="60" w:firstLine="0"/>
              <w:rPr>
                <w:sz w:val="27"/>
                <w:szCs w:val="27"/>
              </w:rPr>
            </w:pPr>
            <w:r>
              <w:rPr>
                <w:sz w:val="27"/>
                <w:szCs w:val="27"/>
                <w:rtl w:val="0"/>
              </w:rPr>
              <w:t xml:space="preserve">Result Analysis / Screenshots …………. </w:t>
            </w:r>
          </w:p>
        </w:tc>
        <w:tc>
          <w:p>
            <w:pPr>
              <w:jc w:val="right"/>
              <w:rPr>
                <w:rFonts w:hint="default"/>
                <w:sz w:val="27"/>
                <w:szCs w:val="27"/>
                <w:lang w:val="en-IN"/>
              </w:rPr>
            </w:pPr>
            <w:r>
              <w:rPr>
                <w:rFonts w:hint="default"/>
                <w:sz w:val="27"/>
                <w:szCs w:val="27"/>
                <w:lang w:val="en-IN"/>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sz w:val="24"/>
                <w:szCs w:val="24"/>
              </w:rPr>
            </w:pPr>
          </w:p>
        </w:tc>
        <w:tc>
          <w:p>
            <w:pPr>
              <w:ind w:left="60" w:firstLine="0"/>
              <w:rPr>
                <w:sz w:val="27"/>
                <w:szCs w:val="27"/>
              </w:rPr>
            </w:pPr>
            <w:r>
              <w:rPr>
                <w:sz w:val="27"/>
                <w:szCs w:val="27"/>
                <w:rtl w:val="0"/>
              </w:rPr>
              <w:t>4.4</w:t>
            </w:r>
          </w:p>
        </w:tc>
        <w:tc>
          <w:tcPr>
            <w:gridSpan w:val="2"/>
          </w:tcPr>
          <w:p>
            <w:pPr>
              <w:ind w:left="60" w:firstLine="0"/>
              <w:rPr>
                <w:sz w:val="27"/>
                <w:szCs w:val="27"/>
              </w:rPr>
            </w:pPr>
            <w:r>
              <w:rPr>
                <w:sz w:val="27"/>
                <w:szCs w:val="27"/>
                <w:rtl w:val="0"/>
              </w:rPr>
              <w:t>Quality Assurance ……………………..</w:t>
            </w:r>
          </w:p>
        </w:tc>
        <w:tc>
          <w:p>
            <w:pPr>
              <w:jc w:val="right"/>
              <w:rPr>
                <w:rFonts w:hint="default"/>
                <w:sz w:val="27"/>
                <w:szCs w:val="27"/>
                <w:lang w:val="en-IN"/>
              </w:rPr>
            </w:pPr>
            <w:r>
              <w:rPr>
                <w:rFonts w:hint="default"/>
                <w:sz w:val="27"/>
                <w:szCs w:val="27"/>
                <w:lang w:val="en-IN"/>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p>
            <w:pPr>
              <w:rPr>
                <w:sz w:val="27"/>
                <w:szCs w:val="27"/>
              </w:rPr>
            </w:pPr>
            <w:r>
              <w:rPr>
                <w:sz w:val="27"/>
                <w:szCs w:val="27"/>
                <w:rtl w:val="0"/>
              </w:rPr>
              <w:t>5</w:t>
            </w:r>
          </w:p>
        </w:tc>
        <w:tc>
          <w:tcPr>
            <w:gridSpan w:val="3"/>
          </w:tcPr>
          <w:p>
            <w:pPr>
              <w:ind w:left="60" w:firstLine="0"/>
              <w:rPr>
                <w:sz w:val="27"/>
                <w:szCs w:val="27"/>
              </w:rPr>
            </w:pPr>
            <w:r>
              <w:rPr>
                <w:sz w:val="27"/>
                <w:szCs w:val="27"/>
                <w:rtl w:val="0"/>
              </w:rPr>
              <w:t>Standard Adopted</w:t>
            </w:r>
          </w:p>
        </w:tc>
        <w:tc>
          <w:p>
            <w:pPr>
              <w:jc w:val="right"/>
              <w:rPr>
                <w:rFonts w:hint="default"/>
                <w:sz w:val="27"/>
                <w:szCs w:val="27"/>
                <w:lang w:val="en-IN"/>
              </w:rPr>
            </w:pPr>
            <w:r>
              <w:rPr>
                <w:rFonts w:hint="default"/>
                <w:sz w:val="27"/>
                <w:szCs w:val="27"/>
                <w:lang w:val="en-IN"/>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sz w:val="24"/>
                <w:szCs w:val="24"/>
              </w:rPr>
            </w:pPr>
          </w:p>
        </w:tc>
        <w:tc>
          <w:p>
            <w:pPr>
              <w:ind w:left="60" w:firstLine="0"/>
              <w:rPr>
                <w:sz w:val="27"/>
                <w:szCs w:val="27"/>
              </w:rPr>
            </w:pPr>
            <w:r>
              <w:rPr>
                <w:sz w:val="27"/>
                <w:szCs w:val="27"/>
                <w:rtl w:val="0"/>
              </w:rPr>
              <w:t>5.1</w:t>
            </w:r>
          </w:p>
        </w:tc>
        <w:tc>
          <w:tcPr>
            <w:gridSpan w:val="2"/>
          </w:tcPr>
          <w:p>
            <w:pPr>
              <w:ind w:left="60" w:firstLine="0"/>
              <w:rPr>
                <w:sz w:val="27"/>
                <w:szCs w:val="27"/>
              </w:rPr>
            </w:pPr>
            <w:r>
              <w:rPr>
                <w:sz w:val="27"/>
                <w:szCs w:val="27"/>
                <w:rtl w:val="0"/>
              </w:rPr>
              <w:t>Design Standards . . . . . . . . . . . . . . .</w:t>
            </w:r>
          </w:p>
        </w:tc>
        <w:tc>
          <w:p>
            <w:pPr>
              <w:jc w:val="right"/>
              <w:rPr>
                <w:rFonts w:hint="default"/>
                <w:sz w:val="27"/>
                <w:szCs w:val="27"/>
                <w:lang w:val="en-IN"/>
              </w:rPr>
            </w:pPr>
            <w:r>
              <w:rPr>
                <w:rFonts w:hint="default"/>
                <w:sz w:val="27"/>
                <w:szCs w:val="27"/>
                <w:lang w:val="en-IN"/>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sz w:val="24"/>
                <w:szCs w:val="24"/>
              </w:rPr>
            </w:pPr>
          </w:p>
        </w:tc>
        <w:tc>
          <w:p>
            <w:pPr>
              <w:ind w:left="60" w:firstLine="0"/>
              <w:rPr>
                <w:sz w:val="27"/>
                <w:szCs w:val="27"/>
              </w:rPr>
            </w:pPr>
            <w:r>
              <w:rPr>
                <w:sz w:val="27"/>
                <w:szCs w:val="27"/>
                <w:rtl w:val="0"/>
              </w:rPr>
              <w:t>5.2</w:t>
            </w:r>
          </w:p>
        </w:tc>
        <w:tc>
          <w:tcPr>
            <w:gridSpan w:val="2"/>
          </w:tcPr>
          <w:p>
            <w:pPr>
              <w:ind w:left="60" w:firstLine="0"/>
              <w:rPr>
                <w:sz w:val="27"/>
                <w:szCs w:val="27"/>
              </w:rPr>
            </w:pPr>
            <w:r>
              <w:rPr>
                <w:sz w:val="27"/>
                <w:szCs w:val="27"/>
                <w:rtl w:val="0"/>
              </w:rPr>
              <w:t>Coding Standards . . . . .  . . . . . . .  . .</w:t>
            </w:r>
          </w:p>
        </w:tc>
        <w:tc>
          <w:p>
            <w:pPr>
              <w:jc w:val="right"/>
              <w:rPr>
                <w:rFonts w:hint="default"/>
                <w:sz w:val="27"/>
                <w:szCs w:val="27"/>
                <w:lang w:val="en-IN"/>
              </w:rPr>
            </w:pPr>
            <w:r>
              <w:rPr>
                <w:rFonts w:hint="default"/>
                <w:sz w:val="27"/>
                <w:szCs w:val="27"/>
                <w:lang w:val="en-IN"/>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sz w:val="24"/>
                <w:szCs w:val="24"/>
              </w:rPr>
            </w:pPr>
          </w:p>
        </w:tc>
        <w:tc>
          <w:p>
            <w:pPr>
              <w:ind w:left="60" w:firstLine="0"/>
              <w:rPr>
                <w:sz w:val="27"/>
                <w:szCs w:val="27"/>
              </w:rPr>
            </w:pPr>
            <w:r>
              <w:rPr>
                <w:sz w:val="27"/>
                <w:szCs w:val="27"/>
                <w:rtl w:val="0"/>
              </w:rPr>
              <w:t>5.3</w:t>
            </w:r>
          </w:p>
        </w:tc>
        <w:tc>
          <w:tcPr>
            <w:gridSpan w:val="2"/>
          </w:tcPr>
          <w:p>
            <w:pPr>
              <w:ind w:left="60" w:firstLine="0"/>
              <w:rPr>
                <w:sz w:val="27"/>
                <w:szCs w:val="27"/>
              </w:rPr>
            </w:pPr>
            <w:r>
              <w:rPr>
                <w:sz w:val="27"/>
                <w:szCs w:val="27"/>
                <w:rtl w:val="0"/>
              </w:rPr>
              <w:t>Testing Standards . . . . . . . . . . . . . . .</w:t>
            </w:r>
          </w:p>
        </w:tc>
        <w:tc>
          <w:p>
            <w:pPr>
              <w:jc w:val="right"/>
              <w:rPr>
                <w:rFonts w:hint="default"/>
                <w:sz w:val="27"/>
                <w:szCs w:val="27"/>
                <w:lang w:val="en-IN"/>
              </w:rPr>
            </w:pPr>
            <w:r>
              <w:rPr>
                <w:rFonts w:hint="default"/>
                <w:sz w:val="27"/>
                <w:szCs w:val="27"/>
                <w:lang w:val="en-IN"/>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p>
            <w:pPr>
              <w:rPr>
                <w:sz w:val="27"/>
                <w:szCs w:val="27"/>
              </w:rPr>
            </w:pPr>
            <w:r>
              <w:rPr>
                <w:sz w:val="27"/>
                <w:szCs w:val="27"/>
                <w:rtl w:val="0"/>
              </w:rPr>
              <w:t>6</w:t>
            </w:r>
          </w:p>
        </w:tc>
        <w:tc>
          <w:tcPr>
            <w:gridSpan w:val="3"/>
          </w:tcPr>
          <w:p>
            <w:pPr>
              <w:ind w:left="60" w:firstLine="0"/>
              <w:rPr>
                <w:sz w:val="27"/>
                <w:szCs w:val="27"/>
              </w:rPr>
            </w:pPr>
            <w:r>
              <w:rPr>
                <w:sz w:val="27"/>
                <w:szCs w:val="27"/>
                <w:rtl w:val="0"/>
              </w:rPr>
              <w:t>Conclusion and Future Scope</w:t>
            </w:r>
          </w:p>
        </w:tc>
        <w:tc>
          <w:p>
            <w:pPr>
              <w:jc w:val="right"/>
              <w:rPr>
                <w:rFonts w:hint="default"/>
                <w:sz w:val="27"/>
                <w:szCs w:val="27"/>
                <w:lang w:val="en-IN"/>
              </w:rPr>
            </w:pPr>
            <w:r>
              <w:rPr>
                <w:rFonts w:hint="default"/>
                <w:sz w:val="27"/>
                <w:szCs w:val="27"/>
                <w:lang w:val="en-IN"/>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sz w:val="24"/>
                <w:szCs w:val="24"/>
              </w:rPr>
            </w:pPr>
          </w:p>
        </w:tc>
        <w:tc>
          <w:p>
            <w:pPr>
              <w:ind w:left="60" w:firstLine="0"/>
              <w:rPr>
                <w:sz w:val="27"/>
                <w:szCs w:val="27"/>
              </w:rPr>
            </w:pPr>
            <w:r>
              <w:rPr>
                <w:sz w:val="27"/>
                <w:szCs w:val="27"/>
                <w:rtl w:val="0"/>
              </w:rPr>
              <w:t>6.1</w:t>
            </w:r>
          </w:p>
        </w:tc>
        <w:tc>
          <w:tcPr>
            <w:gridSpan w:val="2"/>
          </w:tcPr>
          <w:p>
            <w:pPr>
              <w:ind w:left="60" w:firstLine="0"/>
              <w:rPr>
                <w:sz w:val="27"/>
                <w:szCs w:val="27"/>
              </w:rPr>
            </w:pPr>
            <w:r>
              <w:rPr>
                <w:sz w:val="27"/>
                <w:szCs w:val="27"/>
                <w:rtl w:val="0"/>
              </w:rPr>
              <w:t>Conclusion  ………………………..</w:t>
            </w:r>
          </w:p>
        </w:tc>
        <w:tc>
          <w:p>
            <w:pPr>
              <w:jc w:val="right"/>
              <w:rPr>
                <w:rFonts w:hint="default"/>
                <w:sz w:val="27"/>
                <w:szCs w:val="27"/>
                <w:lang w:val="en-IN"/>
              </w:rPr>
            </w:pPr>
            <w:r>
              <w:rPr>
                <w:rFonts w:hint="default"/>
                <w:sz w:val="27"/>
                <w:szCs w:val="27"/>
                <w:lang w:val="en-IN"/>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p>
            <w:pPr>
              <w:rPr>
                <w:sz w:val="24"/>
                <w:szCs w:val="24"/>
              </w:rPr>
            </w:pPr>
          </w:p>
        </w:tc>
        <w:tc>
          <w:p>
            <w:pPr>
              <w:ind w:left="60" w:firstLine="0"/>
              <w:rPr>
                <w:sz w:val="27"/>
                <w:szCs w:val="27"/>
              </w:rPr>
            </w:pPr>
            <w:r>
              <w:rPr>
                <w:sz w:val="27"/>
                <w:szCs w:val="27"/>
                <w:rtl w:val="0"/>
              </w:rPr>
              <w:t>6.2</w:t>
            </w:r>
          </w:p>
        </w:tc>
        <w:tc>
          <w:tcPr>
            <w:gridSpan w:val="2"/>
          </w:tcPr>
          <w:p>
            <w:pPr>
              <w:ind w:left="60" w:firstLine="0"/>
              <w:rPr>
                <w:sz w:val="27"/>
                <w:szCs w:val="27"/>
              </w:rPr>
            </w:pPr>
            <w:r>
              <w:rPr>
                <w:sz w:val="27"/>
                <w:szCs w:val="27"/>
                <w:rtl w:val="0"/>
              </w:rPr>
              <w:t>Future Scope ……………………….</w:t>
            </w:r>
          </w:p>
        </w:tc>
        <w:tc>
          <w:p>
            <w:pPr>
              <w:jc w:val="right"/>
              <w:rPr>
                <w:rFonts w:hint="default"/>
                <w:sz w:val="27"/>
                <w:szCs w:val="27"/>
                <w:lang w:val="en-IN"/>
              </w:rPr>
            </w:pPr>
            <w:r>
              <w:rPr>
                <w:rFonts w:hint="default"/>
                <w:sz w:val="27"/>
                <w:szCs w:val="27"/>
                <w:lang w:val="en-IN"/>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gridSpan w:val="4"/>
          </w:tcPr>
          <w:p>
            <w:pPr>
              <w:rPr>
                <w:sz w:val="27"/>
                <w:szCs w:val="27"/>
              </w:rPr>
            </w:pPr>
            <w:r>
              <w:rPr>
                <w:sz w:val="27"/>
                <w:szCs w:val="27"/>
                <w:rtl w:val="0"/>
              </w:rPr>
              <w:t xml:space="preserve">  References</w:t>
            </w:r>
          </w:p>
        </w:tc>
        <w:tc>
          <w:p>
            <w:pPr>
              <w:jc w:val="right"/>
              <w:rPr>
                <w:rFonts w:hint="default"/>
                <w:sz w:val="27"/>
                <w:szCs w:val="27"/>
                <w:lang w:val="en-US"/>
              </w:rPr>
            </w:pPr>
            <w:r>
              <w:rPr>
                <w:rFonts w:hint="default"/>
                <w:sz w:val="27"/>
                <w:szCs w:val="27"/>
                <w:lang w:val="en-IN"/>
              </w:rPr>
              <w:t>2</w:t>
            </w:r>
            <w:r>
              <w:rPr>
                <w:rFonts w:hint="default"/>
                <w:sz w:val="27"/>
                <w:szCs w:val="27"/>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gridSpan w:val="4"/>
          </w:tcPr>
          <w:p>
            <w:pPr>
              <w:rPr>
                <w:sz w:val="27"/>
                <w:szCs w:val="27"/>
              </w:rPr>
            </w:pPr>
            <w:r>
              <w:rPr>
                <w:sz w:val="27"/>
                <w:szCs w:val="27"/>
                <w:rtl w:val="0"/>
              </w:rPr>
              <w:t>Individual Contribution</w:t>
            </w:r>
          </w:p>
        </w:tc>
        <w:tc>
          <w:p>
            <w:pPr>
              <w:jc w:val="right"/>
              <w:rPr>
                <w:rFonts w:hint="default"/>
                <w:sz w:val="27"/>
                <w:szCs w:val="27"/>
                <w:lang w:val="en-US"/>
              </w:rPr>
            </w:pPr>
            <w:r>
              <w:rPr>
                <w:rFonts w:hint="default"/>
                <w:sz w:val="27"/>
                <w:szCs w:val="27"/>
                <w:lang w:val="en-US"/>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gridSpan w:val="4"/>
          </w:tcPr>
          <w:p>
            <w:pPr>
              <w:rPr>
                <w:sz w:val="27"/>
                <w:szCs w:val="27"/>
              </w:rPr>
            </w:pPr>
            <w:r>
              <w:rPr>
                <w:sz w:val="27"/>
                <w:szCs w:val="27"/>
                <w:rtl w:val="0"/>
              </w:rPr>
              <w:t>Plagiarism Report</w:t>
            </w:r>
          </w:p>
        </w:tc>
        <w:tc>
          <w:p>
            <w:pPr>
              <w:jc w:val="right"/>
              <w:rPr>
                <w:rFonts w:hint="default"/>
                <w:sz w:val="27"/>
                <w:szCs w:val="27"/>
                <w:lang w:val="en-US"/>
              </w:rPr>
            </w:pPr>
            <w:r>
              <w:rPr>
                <w:rFonts w:hint="default"/>
                <w:sz w:val="27"/>
                <w:szCs w:val="27"/>
                <w:lang w:val="en-US"/>
              </w:rPr>
              <w:t>28</w:t>
            </w:r>
          </w:p>
        </w:tc>
      </w:tr>
    </w:tbl>
    <w:p>
      <w:pPr>
        <w:sectPr>
          <w:pgSz w:w="11900" w:h="16838"/>
          <w:pgMar w:top="1355" w:right="1386" w:bottom="1440" w:left="1400" w:header="0" w:footer="0" w:gutter="0"/>
          <w:cols w:space="720" w:num="1"/>
        </w:sectPr>
      </w:pPr>
      <w:bookmarkStart w:id="23" w:name="_GoBack"/>
      <w:bookmarkEnd w:id="23"/>
      <w:bookmarkStart w:id="6" w:name="bookmark=id.1t3h5sf" w:colFirst="0" w:colLast="0"/>
      <w:bookmarkEnd w:id="6"/>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39" name="Straight Arrow Connector 39"/>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enMTtwAAAANAQAADwAAAAAAAAABACAA&#10;AAAiAAAAZHJzL2Rvd25yZXYueG1sUEsBAhQAFAAAAAgAh07iQEDfHEdCAgAAzQQAAA4AAAAAAAAA&#10;AQAgAAAAKwEAAGRycy9lMm9Eb2MueG1sUEsFBgAAAAAGAAYAWQEAAN8FAAAAAA==&#10;">
                <v:fill on="t" focussize="0,0"/>
                <v:stroke weight="1.89173228346457pt" color="#000000" miterlimit="8" joinstyle="miter"/>
                <v:imagedata o:title=""/>
                <o:lock v:ext="edit" aspectratio="f"/>
              </v:shape>
            </w:pict>
          </mc:Fallback>
        </mc:AlternateContent>
      </w:r>
    </w:p>
    <w:p>
      <w:pPr>
        <w:rPr>
          <w:rFonts w:ascii="Times New Roman" w:hAnsi="Times New Roman" w:eastAsia="Times New Roman" w:cs="Times New Roman"/>
          <w:vertAlign w:val="baseline"/>
        </w:rPr>
      </w:pPr>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0" t="0" r="0" b="0"/>
                <wp:wrapNone/>
                <wp:docPr id="1035" name="Straight Arrow Connector 103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Ejtq7aAAAADQEAAA8AAAAAAAAA&#10;AQAgAAAAIgAAAGRycy9kb3ducmV2LnhtbFBLAQIUABQAAAAIAIdO4kC/Js/i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0" cy="24130"/>
                <wp:effectExtent l="0" t="0" r="0" b="0"/>
                <wp:wrapNone/>
                <wp:docPr id="1036" name="Straight Arrow Connector 1036"/>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0pt;mso-position-horizontal-relative:page;mso-position-vertical-relative:page;z-index:251659264;mso-width-relative:page;mso-height-relative:page;" fillcolor="#FFFFFF" filled="t" stroked="t" coordsize="21600,21600" o:gfxdata="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QNPCdUAAAAHAQAADwAAAAAA&#10;AAABACAAAAAiAAAAZHJzL2Rvd25yZXYueG1sUEsBAhQAFAAAAAgAh07iQIrcgPlPAgAA2QQAAA4A&#10;AAAAAAAAAQAgAAAAJA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0" t="0" r="0" b="0"/>
                <wp:wrapNone/>
                <wp:docPr id="1107" name="Straight Arrow Connector 1107"/>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lBrMv2AAAAAkBAAAPAAAAAAAAAAEA&#10;IAAAACIAAABkcnMvZG93bnJldi54bWxQSwECFAAUAAAACACHTuJAtLIwykgCAADTBAAADgAAAAAA&#10;AAABACAAAAAnAQAAZHJzL2Uyb0RvYy54bWxQSwUGAAAAAAYABgBZAQAA4QU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0" cy="24130"/>
                <wp:effectExtent l="0" t="0" r="0" b="0"/>
                <wp:wrapNone/>
                <wp:docPr id="1108" name="Straight Arrow Connector 1108"/>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0pt;mso-position-horizontal-relative:page;mso-position-vertical-relative:page;z-index:251659264;mso-width-relative:page;mso-height-relative:page;" fillcolor="#FFFFFF" filled="t" stroked="t" coordsize="21600,21600" o:gfxdata="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baFcjZAAAACwEAAA8A&#10;AAAAAAAAAQAgAAAAIgAAAGRycy9kb3ducmV2LnhtbFBLAQIUABQAAAAIAIdO4kBMAwDJTwIAANkE&#10;AAAOAAAAAAAAAAEAIAAAACgBAABkcnMvZTJvRG9jLnhtbFBLBQYAAAAABgAGAFkBAADpBQAAAAA=&#10;">
                <v:fill on="t" focussize="0,0"/>
                <v:stroke weight="1.89173228346457pt" color="#000000" miterlimit="8" joinstyle="miter"/>
                <v:imagedata o:title=""/>
                <o:lock v:ext="edit" aspectratio="f"/>
              </v:shape>
            </w:pict>
          </mc:Fallback>
        </mc:AlternateConten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sz w:val="47"/>
          <w:szCs w:val="47"/>
          <w:vertAlign w:val="baseline"/>
        </w:rPr>
      </w:pPr>
      <w:r>
        <w:rPr>
          <w:rFonts w:ascii="Times New Roman" w:hAnsi="Times New Roman" w:eastAsia="Times New Roman" w:cs="Times New Roman"/>
          <w:sz w:val="47"/>
          <w:szCs w:val="47"/>
          <w:vertAlign w:val="baseline"/>
          <w:rtl w:val="0"/>
        </w:rPr>
        <w:t>List of Figures</w: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tbl>
      <w:tblPr>
        <w:tblStyle w:val="18"/>
        <w:tblW w:w="872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80"/>
        <w:gridCol w:w="7860"/>
        <w:gridCol w:w="38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2" w:hRule="atLeast"/>
        </w:trPr>
        <w:tc>
          <w:p>
            <w:pPr>
              <w:ind w:right="4"/>
              <w:jc w:val="center"/>
              <w:rPr>
                <w:rFonts w:ascii="Times New Roman" w:hAnsi="Times New Roman" w:eastAsia="Times New Roman" w:cs="Times New Roman"/>
                <w:sz w:val="27"/>
                <w:szCs w:val="27"/>
                <w:vertAlign w:val="baseline"/>
              </w:rPr>
            </w:pPr>
            <w:r>
              <w:rPr>
                <w:sz w:val="27"/>
                <w:szCs w:val="27"/>
                <w:rtl w:val="0"/>
              </w:rPr>
              <w:t>3.3</w:t>
            </w:r>
          </w:p>
        </w:tc>
        <w:tc>
          <w:p>
            <w:pPr>
              <w:ind w:left="140" w:firstLine="0"/>
              <w:rPr>
                <w:rFonts w:ascii="Times New Roman" w:hAnsi="Times New Roman" w:eastAsia="Times New Roman" w:cs="Times New Roman"/>
                <w:sz w:val="27"/>
                <w:szCs w:val="27"/>
                <w:vertAlign w:val="baseline"/>
              </w:rPr>
            </w:pPr>
            <w:r>
              <w:rPr>
                <w:sz w:val="27"/>
                <w:szCs w:val="27"/>
                <w:rtl w:val="0"/>
              </w:rPr>
              <w:t>SYSTEM ARCHITECTURE</w:t>
            </w:r>
            <w:r>
              <w:rPr>
                <w:rFonts w:ascii="Times New Roman" w:hAnsi="Times New Roman" w:eastAsia="Times New Roman" w:cs="Times New Roman"/>
                <w:sz w:val="27"/>
                <w:szCs w:val="27"/>
                <w:vertAlign w:val="baseline"/>
                <w:rtl w:val="0"/>
              </w:rPr>
              <w:t xml:space="preserve"> .......</w:t>
            </w:r>
            <w:r>
              <mc:AlternateContent>
                <mc:Choice Requires="wps">
                  <w:drawing>
                    <wp:anchor distT="0" distB="0" distL="114300" distR="114300" simplePos="0" relativeHeight="251659264" behindDoc="0" locked="0" layoutInCell="1" allowOverlap="1">
                      <wp:simplePos x="0" y="0"/>
                      <wp:positionH relativeFrom="page">
                        <wp:posOffset>-1017270</wp:posOffset>
                      </wp:positionH>
                      <wp:positionV relativeFrom="page">
                        <wp:posOffset>-2325370</wp:posOffset>
                      </wp:positionV>
                      <wp:extent cx="7206615" cy="24130"/>
                      <wp:effectExtent l="0" t="12065" r="6985" b="14605"/>
                      <wp:wrapNone/>
                      <wp:docPr id="51" name="Straight Arrow Connector 51"/>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80.1pt;margin-top:-183.1pt;height:1.9pt;width:567.45pt;mso-position-horizontal-relative:page;mso-position-vertical-relative:page;z-index:251659264;mso-width-relative:page;mso-height-relative:page;" fillcolor="#FFFFFF" filled="t" stroked="t" coordsize="21600,21600" o:gfxdata="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VEcgbdAAAADgEAAA8AAAAAAAAAAQAg&#10;AAAAIgAAAGRycy9kb3ducmV2LnhtbFBLAQIUABQAAAAIAIdO4kBW9EKIQgIAAM0EAAAOAAAAAAAA&#10;AAEAIAAAACwBAABkcnMvZTJvRG9jLnhtbFBLBQYAAAAABgAGAFkBAADgBQAAAAA=&#10;">
                      <v:fill on="t" focussize="0,0"/>
                      <v:stroke weight="1.89173228346457pt" color="#000000" miterlimit="8" joinstyle="miter"/>
                      <v:imagedata o:title=""/>
                      <o:lock v:ext="edit" aspectratio="f"/>
                    </v:shape>
                  </w:pict>
                </mc:Fallback>
              </mc:AlternateContent>
            </w:r>
            <w:r>
              <w:rPr>
                <w:rFonts w:ascii="Times New Roman" w:hAnsi="Times New Roman" w:eastAsia="Times New Roman" w:cs="Times New Roman"/>
                <w:sz w:val="27"/>
                <w:szCs w:val="27"/>
                <w:vertAlign w:val="baseline"/>
                <w:rtl w:val="0"/>
              </w:rPr>
              <w:t>..................</w:t>
            </w:r>
          </w:p>
        </w:tc>
        <w:tc>
          <w:p>
            <w:pPr>
              <w:jc w:val="right"/>
              <w:rPr>
                <w:rFonts w:ascii="Times New Roman" w:hAnsi="Times New Roman" w:eastAsia="Times New Roman" w:cs="Times New Roman"/>
                <w:sz w:val="27"/>
                <w:szCs w:val="27"/>
                <w:vertAlign w:val="baseline"/>
              </w:rPr>
            </w:pPr>
            <w:r>
              <w:rPr>
                <w:rFonts w:ascii="Times New Roman" w:hAnsi="Times New Roman" w:eastAsia="Times New Roman" w:cs="Times New Roman"/>
                <w:sz w:val="27"/>
                <w:szCs w:val="27"/>
                <w:vertAlign w:val="baseline"/>
                <w:rtl w:val="0"/>
              </w:rPr>
              <w:t>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74" w:hRule="atLeast"/>
        </w:trPr>
        <w:tc>
          <w:p>
            <w:pPr>
              <w:ind w:right="4"/>
              <w:jc w:val="center"/>
              <w:rPr>
                <w:sz w:val="27"/>
                <w:szCs w:val="27"/>
              </w:rPr>
            </w:pPr>
            <w:r>
              <w:rPr>
                <w:sz w:val="27"/>
                <w:szCs w:val="27"/>
                <w:rtl w:val="0"/>
              </w:rPr>
              <w:t>4.</w:t>
            </w:r>
          </w:p>
          <w:p>
            <w:pPr>
              <w:ind w:right="4"/>
              <w:jc w:val="center"/>
              <w:rPr>
                <w:sz w:val="27"/>
                <w:szCs w:val="27"/>
              </w:rPr>
            </w:pPr>
            <w:r>
              <w:rPr>
                <w:sz w:val="27"/>
                <w:szCs w:val="27"/>
                <w:rtl w:val="0"/>
              </w:rPr>
              <w:t>4.2</w:t>
            </w:r>
          </w:p>
          <w:p>
            <w:pPr>
              <w:ind w:right="4"/>
              <w:jc w:val="center"/>
              <w:rPr>
                <w:sz w:val="27"/>
                <w:szCs w:val="27"/>
              </w:rPr>
            </w:pPr>
            <w:r>
              <w:rPr>
                <w:sz w:val="27"/>
                <w:szCs w:val="27"/>
                <w:rtl w:val="0"/>
              </w:rPr>
              <w:t>4.2</w:t>
            </w:r>
          </w:p>
          <w:p>
            <w:pPr>
              <w:ind w:right="4"/>
              <w:jc w:val="center"/>
              <w:rPr>
                <w:sz w:val="27"/>
                <w:szCs w:val="27"/>
              </w:rPr>
            </w:pPr>
            <w:r>
              <w:rPr>
                <w:sz w:val="27"/>
                <w:szCs w:val="27"/>
                <w:rtl w:val="0"/>
              </w:rPr>
              <w:t>4.2</w:t>
            </w:r>
          </w:p>
          <w:p>
            <w:pPr>
              <w:ind w:right="4"/>
              <w:jc w:val="center"/>
              <w:rPr>
                <w:sz w:val="27"/>
                <w:szCs w:val="27"/>
              </w:rPr>
            </w:pPr>
            <w:r>
              <w:rPr>
                <w:sz w:val="27"/>
                <w:szCs w:val="27"/>
                <w:rtl w:val="0"/>
              </w:rPr>
              <w:t>4.2</w:t>
            </w:r>
          </w:p>
          <w:p>
            <w:pPr>
              <w:ind w:right="4"/>
              <w:jc w:val="center"/>
              <w:rPr>
                <w:rFonts w:ascii="Times New Roman" w:hAnsi="Times New Roman" w:eastAsia="Times New Roman" w:cs="Times New Roman"/>
                <w:sz w:val="27"/>
                <w:szCs w:val="27"/>
                <w:vertAlign w:val="baseline"/>
              </w:rPr>
            </w:pPr>
            <w:r>
              <w:rPr>
                <w:sz w:val="27"/>
                <w:szCs w:val="27"/>
                <w:rtl w:val="0"/>
              </w:rPr>
              <w:t xml:space="preserve">4.2 </w:t>
            </w:r>
          </w:p>
        </w:tc>
        <w:tc>
          <w:p>
            <w:pPr>
              <w:ind w:left="140" w:firstLine="0"/>
              <w:rPr>
                <w:sz w:val="27"/>
                <w:szCs w:val="27"/>
              </w:rPr>
            </w:pPr>
            <w:r>
              <w:rPr>
                <w:sz w:val="27"/>
                <w:szCs w:val="27"/>
                <w:rtl w:val="0"/>
              </w:rPr>
              <w:t>GRAPH OF EXPECTED RETURNS</w:t>
            </w:r>
            <w:r>
              <w:rPr>
                <w:rFonts w:ascii="Times New Roman" w:hAnsi="Times New Roman" w:eastAsia="Times New Roman" w:cs="Times New Roman"/>
                <w:sz w:val="27"/>
                <w:szCs w:val="27"/>
                <w:vertAlign w:val="baseline"/>
                <w:rtl w:val="0"/>
              </w:rPr>
              <w:t xml:space="preserve"> .........................</w:t>
            </w:r>
          </w:p>
          <w:p>
            <w:pPr>
              <w:ind w:left="140" w:firstLine="0"/>
              <w:rPr>
                <w:sz w:val="27"/>
                <w:szCs w:val="27"/>
              </w:rPr>
            </w:pPr>
            <w:r>
              <w:rPr>
                <w:sz w:val="27"/>
                <w:szCs w:val="27"/>
                <w:rtl w:val="0"/>
              </w:rPr>
              <w:t>GRAPH OF CLOSE PRICE HISTORY .........................</w:t>
            </w:r>
          </w:p>
          <w:p>
            <w:pPr>
              <w:ind w:left="140" w:firstLine="0"/>
              <w:rPr>
                <w:sz w:val="27"/>
                <w:szCs w:val="27"/>
              </w:rPr>
            </w:pPr>
            <w:r>
              <w:rPr>
                <w:sz w:val="27"/>
                <w:szCs w:val="27"/>
                <w:rtl w:val="0"/>
              </w:rPr>
              <w:t>GRAPH OF RESULTS .........................</w:t>
            </w:r>
          </w:p>
          <w:p>
            <w:pPr>
              <w:ind w:left="140" w:firstLine="0"/>
              <w:rPr>
                <w:sz w:val="27"/>
                <w:szCs w:val="27"/>
              </w:rPr>
            </w:pPr>
            <w:r>
              <w:rPr>
                <w:sz w:val="27"/>
                <w:szCs w:val="27"/>
                <w:rtl w:val="0"/>
              </w:rPr>
              <w:t>RESULTS .........................</w:t>
            </w:r>
          </w:p>
          <w:p>
            <w:pPr>
              <w:ind w:left="140" w:firstLine="0"/>
              <w:rPr>
                <w:sz w:val="27"/>
                <w:szCs w:val="27"/>
              </w:rPr>
            </w:pPr>
            <w:r>
              <w:rPr>
                <w:sz w:val="27"/>
                <w:szCs w:val="27"/>
                <w:rtl w:val="0"/>
              </w:rPr>
              <w:t>RESULTS OF AUTO-TRADING BOT .........................</w:t>
            </w:r>
          </w:p>
          <w:p>
            <w:pPr>
              <w:ind w:left="140" w:firstLine="0"/>
              <w:rPr>
                <w:sz w:val="27"/>
                <w:szCs w:val="27"/>
              </w:rPr>
            </w:pPr>
            <w:r>
              <w:rPr>
                <w:sz w:val="27"/>
                <w:szCs w:val="27"/>
                <w:rtl w:val="0"/>
              </w:rPr>
              <w:t>RESULTS OF AUTO-TRADING BOT .........................</w:t>
            </w:r>
          </w:p>
        </w:tc>
        <w:tc>
          <w:p>
            <w:pPr>
              <w:jc w:val="right"/>
              <w:rPr>
                <w:rFonts w:ascii="Times New Roman" w:hAnsi="Times New Roman" w:eastAsia="Times New Roman" w:cs="Times New Roman"/>
                <w:sz w:val="27"/>
                <w:szCs w:val="27"/>
                <w:vertAlign w:val="baseline"/>
              </w:rPr>
            </w:pPr>
            <w:r>
              <w:rPr>
                <w:sz w:val="27"/>
                <w:szCs w:val="27"/>
                <w:rtl w:val="0"/>
              </w:rPr>
              <w:t>12</w:t>
            </w:r>
          </w:p>
          <w:p>
            <w:pPr>
              <w:jc w:val="right"/>
              <w:rPr>
                <w:sz w:val="27"/>
                <w:szCs w:val="27"/>
              </w:rPr>
            </w:pPr>
            <w:r>
              <w:rPr>
                <w:sz w:val="27"/>
                <w:szCs w:val="27"/>
                <w:rtl w:val="0"/>
              </w:rPr>
              <w:t>12</w:t>
            </w:r>
          </w:p>
          <w:p>
            <w:pPr>
              <w:jc w:val="right"/>
              <w:rPr>
                <w:sz w:val="27"/>
                <w:szCs w:val="27"/>
              </w:rPr>
            </w:pPr>
            <w:r>
              <w:rPr>
                <w:sz w:val="27"/>
                <w:szCs w:val="27"/>
                <w:rtl w:val="0"/>
              </w:rPr>
              <w:t>13</w:t>
            </w:r>
          </w:p>
          <w:p>
            <w:pPr>
              <w:jc w:val="right"/>
              <w:rPr>
                <w:sz w:val="27"/>
                <w:szCs w:val="27"/>
              </w:rPr>
            </w:pPr>
            <w:r>
              <w:rPr>
                <w:sz w:val="27"/>
                <w:szCs w:val="27"/>
                <w:rtl w:val="0"/>
              </w:rPr>
              <w:t>13</w:t>
            </w:r>
          </w:p>
          <w:p>
            <w:pPr>
              <w:jc w:val="right"/>
              <w:rPr>
                <w:sz w:val="27"/>
                <w:szCs w:val="27"/>
              </w:rPr>
            </w:pPr>
            <w:r>
              <w:rPr>
                <w:sz w:val="27"/>
                <w:szCs w:val="27"/>
                <w:rtl w:val="0"/>
              </w:rPr>
              <w:t>14</w:t>
            </w:r>
          </w:p>
          <w:p>
            <w:pPr>
              <w:jc w:val="right"/>
              <w:rPr>
                <w:sz w:val="27"/>
                <w:szCs w:val="27"/>
              </w:rPr>
            </w:pPr>
            <w:r>
              <w:rPr>
                <w:sz w:val="27"/>
                <w:szCs w:val="27"/>
                <w:rtl w:val="0"/>
              </w:rPr>
              <w:t>14</w:t>
            </w:r>
          </w:p>
        </w:tc>
      </w:tr>
    </w:tbl>
    <w:p>
      <w:pPr>
        <w:rPr>
          <w:rFonts w:ascii="Times New Roman" w:hAnsi="Times New Roman" w:eastAsia="Times New Roman" w:cs="Times New Roman"/>
          <w:sz w:val="27"/>
          <w:szCs w:val="27"/>
          <w:vertAlign w:val="baseline"/>
        </w:rPr>
        <w:sectPr>
          <w:pgSz w:w="11900" w:h="16838"/>
          <w:pgMar w:top="1440" w:right="1386" w:bottom="1440" w:left="1400" w:header="0" w:footer="0" w:gutter="0"/>
          <w:cols w:space="720" w:num="1"/>
        </w:sectPr>
      </w:pPr>
      <w:bookmarkStart w:id="7" w:name="bookmark=id.4d34og8" w:colFirst="0" w:colLast="0"/>
      <w:bookmarkEnd w:id="7"/>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38" name="Straight Arrow Connector 38"/>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enMTtwAAAANAQAADwAAAAAAAAABACAA&#10;AAAiAAAAZHJzL2Rvd25yZXYueG1sUEsBAhQAFAAAAAgAh07iQGNQdSdCAgAAzQQAAA4AAAAAAAAA&#10;AQAgAAAAKwEAAGRycy9lMm9Eb2MueG1sUEsFBgAAAAAGAAYAWQEAAN8FAAAAAA==&#10;">
                <v:fill on="t" focussize="0,0"/>
                <v:stroke weight="1.89173228346457pt" color="#000000" miterlimit="8" joinstyle="miter"/>
                <v:imagedata o:title=""/>
                <o:lock v:ext="edit" aspectratio="f"/>
              </v:shape>
            </w:pict>
          </mc:Fallback>
        </mc:AlternateContent>
      </w:r>
    </w:p>
    <w:p>
      <w:pPr>
        <w:ind w:right="20"/>
        <w:jc w:val="left"/>
        <w:rPr>
          <w:rFonts w:ascii="Times New Roman" w:hAnsi="Times New Roman" w:eastAsia="Times New Roman" w:cs="Times New Roman"/>
          <w:i/>
          <w:sz w:val="23"/>
          <w:szCs w:val="23"/>
          <w:vertAlign w:val="baseline"/>
        </w:rPr>
      </w:pPr>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0" t="0" r="0" b="0"/>
                <wp:wrapNone/>
                <wp:docPr id="1109" name="Straight Arrow Connector 1109"/>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xI7au2gAAAA0BAAAPAAAAAAAA&#10;AAEAIAAAACIAAABkcnMvZG93bnJldi54bWxQSwECFAAUAAAACACHTuJA5sVO9EkCAADTBAAADgAA&#10;AAAAAAABACAAAAApAQAAZHJzL2Uyb0RvYy54bWxQSwUGAAAAAAYABgBZAQAA5AU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0" cy="24130"/>
                <wp:effectExtent l="0" t="0" r="0" b="0"/>
                <wp:wrapNone/>
                <wp:docPr id="1110" name="Straight Arrow Connector 1110"/>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0pt;mso-position-horizontal-relative:page;mso-position-vertical-relative:page;z-index:251659264;mso-width-relative:page;mso-height-relative:page;" fillcolor="#FFFFFF" filled="t" stroked="t" coordsize="21600,21600" o:gfxdata="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QNPCdUAAAAHAQAADwAAAAAA&#10;AAABACAAAAAiAAAAZHJzL2Rvd25yZXYueG1sUEsBAhQAFAAAAAgAh07iQH0M+5ZPAgAA2QQAAA4A&#10;AAAAAAAAAQAgAAAAJA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0" t="0" r="0" b="0"/>
                <wp:wrapNone/>
                <wp:docPr id="1117" name="Straight Arrow Connector 1117"/>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lBrMv2AAAAAkBAAAPAAAAAAAAAAEA&#10;IAAAACIAAABkcnMvZG93bnJldi54bWxQSwECFAAUAAAACACHTuJApb4380gCAADTBAAADgAAAAAA&#10;AAABACAAAAAnAQAAZHJzL2Uyb0RvYy54bWxQSwUGAAAAAAYABgBZAQAA4QU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0" cy="24130"/>
                <wp:effectExtent l="0" t="0" r="0" b="0"/>
                <wp:wrapNone/>
                <wp:docPr id="1118" name="Straight Arrow Connector 1118"/>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0pt;mso-position-horizontal-relative:page;mso-position-vertical-relative:page;z-index:251659264;mso-width-relative:page;mso-height-relative:page;" fillcolor="#FFFFFF" filled="t" stroked="t" coordsize="21600,21600" o:gfxdata="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baFcjZAAAACwEAAA8A&#10;AAAAAAAAAQAgAAAAIgAAAGRycy9kb3ducmV2LnhtbFBLAQIUABQAAAAIAIdO4kDV2RdyTwIAANkE&#10;AAAOAAAAAAAAAAEAIAAAACgBAABkcnMvZTJvRG9jLnhtbFBLBQYAAAAABgAGAFkBAADpBQAAAAA=&#10;">
                <v:fill on="t" focussize="0,0"/>
                <v:stroke weight="1.89173228346457pt" color="#000000" miterlimit="8" joinstyle="miter"/>
                <v:imagedata o:title=""/>
                <o:lock v:ext="edit" aspectratio="f"/>
              </v:shape>
            </w:pict>
          </mc:Fallback>
        </mc:AlternateContent>
      </w:r>
    </w:p>
    <w:p>
      <w:pPr>
        <w:rPr>
          <w:rFonts w:ascii="Times New Roman" w:hAnsi="Times New Roman" w:eastAsia="Times New Roman" w:cs="Times New Roman"/>
          <w:vertAlign w:val="baseline"/>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0" cy="12700"/>
                <wp:effectExtent l="0" t="0" r="0" b="0"/>
                <wp:wrapNone/>
                <wp:docPr id="1119" name="Straight Arrow Connector 1119"/>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pt;height:1pt;width:0pt;z-index:251659264;mso-width-relative:page;mso-height-relative:page;" fillcolor="#FFFFFF" filled="t" stroked="t" coordsize="21600,21600" o:gfxdata="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6qt3ZzgAAAAEBAAAPAAAAAAAAAAEAIAAA&#10;ACIAAABkcnMvZG93bnJldi54bWxQSwECFAAUAAAACACHTuJAJmaGJk8CAADYBAAADgAAAAAAAAAB&#10;ACAAAAAdAQAAZHJzL2Uyb0RvYy54bWxQSwUGAAAAAAYABgBZAQAA3gUAAAAA&#10;">
                <v:fill on="t" focussize="0,0"/>
                <v:stroke color="#000000" miterlimit="8" joinstyle="miter"/>
                <v:imagedata o:title=""/>
                <o:lock v:ext="edit" aspectratio="f"/>
              </v:shape>
            </w:pict>
          </mc:Fallback>
        </mc:AlternateConten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sz w:val="47"/>
          <w:szCs w:val="47"/>
          <w:vertAlign w:val="baseline"/>
        </w:rPr>
      </w:pPr>
      <w:r>
        <w:rPr>
          <w:rFonts w:ascii="Times New Roman" w:hAnsi="Times New Roman" w:eastAsia="Times New Roman" w:cs="Times New Roman"/>
          <w:sz w:val="47"/>
          <w:szCs w:val="47"/>
          <w:vertAlign w:val="baseline"/>
          <w:rtl w:val="0"/>
        </w:rPr>
        <w:t>Chapter 1</w: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sz w:val="47"/>
          <w:szCs w:val="47"/>
          <w:vertAlign w:val="baseline"/>
        </w:rPr>
      </w:pPr>
      <w:r>
        <w:rPr>
          <w:rFonts w:ascii="Times New Roman" w:hAnsi="Times New Roman" w:eastAsia="Times New Roman" w:cs="Times New Roman"/>
          <w:sz w:val="47"/>
          <w:szCs w:val="47"/>
          <w:vertAlign w:val="baseline"/>
          <w:rtl w:val="0"/>
        </w:rPr>
        <w:t>Introduction</w:t>
      </w:r>
    </w:p>
    <w:p>
      <w:pPr>
        <w:rPr>
          <w:rFonts w:ascii="Times New Roman" w:hAnsi="Times New Roman" w:eastAsia="Times New Roman" w:cs="Times New Roman"/>
          <w:vertAlign w:val="baseline"/>
        </w:rPr>
      </w:pPr>
    </w:p>
    <w:p>
      <w:pPr>
        <w:rPr>
          <w:sz w:val="28"/>
          <w:szCs w:val="28"/>
        </w:rPr>
      </w:pPr>
    </w:p>
    <w:p>
      <w:pPr>
        <w:rPr>
          <w:sz w:val="28"/>
          <w:szCs w:val="28"/>
        </w:r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52" name="Straight Arrow Connector 52"/>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JM8QNkAAAAJAQAADwAAAAAAAAABACAAAAAi&#10;AAAAZHJzL2Rvd25yZXYueG1sUEsBAhQAFAAAAAgAh07iQDNl+ChCAgAAzQQAAA4AAAAAAAAAAQAg&#10;AAAAKAEAAGRycy9lMm9Eb2MueG1sUEsFBgAAAAAGAAYAWQEAANwFAAAAAA==&#10;">
                <v:fill on="t" focussize="0,0"/>
                <v:stroke weight="1.89173228346457pt" color="#000000" miterlimit="8" joinstyle="miter"/>
                <v:imagedata o:title=""/>
                <o:lock v:ext="edit" aspectratio="f"/>
              </v:shape>
            </w:pict>
          </mc:Fallback>
        </mc:AlternateContent>
      </w:r>
    </w:p>
    <w:p>
      <w:pPr>
        <w:rPr>
          <w:sz w:val="28"/>
          <w:szCs w:val="28"/>
        </w:rPr>
      </w:pPr>
      <w:r>
        <w:rPr>
          <w:sz w:val="28"/>
          <w:szCs w:val="28"/>
          <w:rtl w:val="0"/>
        </w:rPr>
        <w:t>The stock market can be complex and volatile, making it challenging for investors to consistently make profitable decisions.  Traditional methods often rely on technical analysis or intuition, which can be prone to human error and emotional biases.</w:t>
      </w:r>
    </w:p>
    <w:p>
      <w:pPr>
        <w:rPr>
          <w:sz w:val="28"/>
          <w:szCs w:val="28"/>
        </w:rPr>
      </w:pPr>
      <w:r>
        <w:rPr>
          <w:sz w:val="28"/>
          <w:szCs w:val="28"/>
          <w:rtl w:val="0"/>
        </w:rPr>
        <w:t>Current Solutions have a number of gaps such as:</w:t>
      </w:r>
    </w:p>
    <w:p>
      <w:pPr>
        <w:rPr>
          <w:sz w:val="28"/>
          <w:szCs w:val="28"/>
        </w:rPr>
      </w:pPr>
      <w:r>
        <w:rPr>
          <w:sz w:val="28"/>
          <w:szCs w:val="28"/>
          <w:rtl w:val="0"/>
        </w:rPr>
        <w:t>Limited Automation: Existing stock trading platforms may offer basic tools for analysis, but lack the ability to automate trading decisions based on complex predictions.</w:t>
      </w:r>
    </w:p>
    <w:p>
      <w:pPr>
        <w:rPr>
          <w:sz w:val="28"/>
          <w:szCs w:val="28"/>
        </w:rPr>
      </w:pPr>
      <w:r>
        <w:rPr>
          <w:sz w:val="28"/>
          <w:szCs w:val="28"/>
          <w:rtl w:val="0"/>
        </w:rPr>
        <w:t>Accuracy Concerns: Traditional analysis methods might not capture the full picture, potentially leading to inaccurate predictions and missed opportunities.</w:t>
      </w:r>
    </w:p>
    <w:p>
      <w:pPr>
        <w:rPr>
          <w:sz w:val="28"/>
          <w:szCs w:val="28"/>
        </w:rPr>
      </w:pPr>
      <w:r>
        <w:rPr>
          <w:sz w:val="28"/>
          <w:szCs w:val="28"/>
          <w:rtl w:val="0"/>
        </w:rPr>
        <w:t>Emotional Influence: Human emotions can cloud judgment and lead to impulsive decisions that could negatively impact investment strategies.</w:t>
      </w:r>
    </w:p>
    <w:p>
      <w:pPr>
        <w:rPr>
          <w:sz w:val="28"/>
          <w:szCs w:val="28"/>
        </w:rPr>
      </w:pPr>
    </w:p>
    <w:p>
      <w:pPr>
        <w:ind w:left="0" w:leftChars="0" w:firstLine="0" w:firstLineChars="0"/>
        <w:rPr>
          <w:sz w:val="28"/>
          <w:szCs w:val="28"/>
        </w:r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37" name="Straight Arrow Connector 37"/>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enMTtwAAAANAQAADwAAAAAAAAABACAA&#10;AAAiAAAAZHJzL2Rvd25yZXYueG1sUEsBAhQAFAAAAAgAh07iQFGOtmhCAgAAzQQAAA4AAAAAAAAA&#10;AQAgAAAAKwEAAGRycy9lMm9Eb2MueG1sUEsFBgAAAAAGAAYAWQEAAN8FAAAAAA==&#10;">
                <v:fill on="t" focussize="0,0"/>
                <v:stroke weight="1.89173228346457pt" color="#000000" miterlimit="8" joinstyle="miter"/>
                <v:imagedata o:title=""/>
                <o:lock v:ext="edit" aspectratio="f"/>
              </v:shape>
            </w:pict>
          </mc:Fallback>
        </mc:AlternateContent>
      </w:r>
      <w:r>
        <w:rPr>
          <w:sz w:val="28"/>
          <w:szCs w:val="28"/>
          <w:rtl w:val="0"/>
        </w:rPr>
        <w:t>This project addresses these gaps by developing a comprehensive stock trading application with the following key features:</w:t>
      </w:r>
    </w:p>
    <w:p>
      <w:pPr>
        <w:rPr>
          <w:sz w:val="28"/>
          <w:szCs w:val="28"/>
        </w:rPr>
      </w:pPr>
    </w:p>
    <w:p>
      <w:pPr>
        <w:rPr>
          <w:sz w:val="28"/>
          <w:szCs w:val="28"/>
        </w:rPr>
      </w:pPr>
      <w:r>
        <w:rPr>
          <w:sz w:val="28"/>
          <w:szCs w:val="28"/>
          <w:rtl w:val="0"/>
        </w:rPr>
        <w:t>Automated Trading: LSTM, a powerful machine learning model, automates buy and sell decisions based on its predictions, removing emotional influences.</w:t>
      </w:r>
    </w:p>
    <w:p>
      <w:pPr>
        <w:rPr>
          <w:sz w:val="28"/>
          <w:szCs w:val="28"/>
        </w:rPr>
      </w:pPr>
      <w:r>
        <w:rPr>
          <w:sz w:val="28"/>
          <w:szCs w:val="28"/>
          <w:rtl w:val="0"/>
        </w:rPr>
        <w:t>Improved Accuracy: LSTMs excel at handling sequential data like stock prices, potentially leading to more accurate market predictions compared to traditional methods.</w:t>
      </w:r>
    </w:p>
    <w:p>
      <w:r>
        <w:rPr>
          <w:sz w:val="28"/>
          <w:szCs w:val="28"/>
          <w:rtl w:val="0"/>
        </w:rPr>
        <w:t>Data-Driven Insights: The application leverages real-time market data from Google Finance, allowing users to base their investment decisions on objective data and analysis.</w:t>
      </w:r>
    </w:p>
    <w:p>
      <w:pPr>
        <w:rPr>
          <w:rFonts w:ascii="Times New Roman" w:hAnsi="Times New Roman" w:eastAsia="Times New Roman" w:cs="Times New Roman"/>
          <w:vertAlign w:val="baseline"/>
        </w:rPr>
        <w:sectPr>
          <w:pgSz w:w="11900" w:h="16838"/>
          <w:pgMar w:top="660" w:right="1386" w:bottom="190" w:left="1400" w:header="0" w:footer="0" w:gutter="0"/>
          <w:cols w:space="720" w:num="1"/>
        </w:sect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965200</wp:posOffset>
                </wp:positionV>
                <wp:extent cx="0" cy="12700"/>
                <wp:effectExtent l="0" t="0" r="0" b="0"/>
                <wp:wrapNone/>
                <wp:docPr id="1112" name="Straight Arrow Connector 1112"/>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76pt;height:1pt;width:0pt;z-index:251659264;mso-width-relative:page;mso-height-relative:page;" fillcolor="#FFFFFF" filled="t" stroked="t" coordsize="21600,21600" o:gfxdata="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fugPB0QAAAAUBAAAPAAAAAAAAAAEA&#10;IAAAACIAAABkcnMvZG93bnJldi54bWxQSwECFAAUAAAACACHTuJAGLrhDU8CAADYBAAADgAAAAAA&#10;AAABACAAAAAgAQAAZHJzL2Uyb0RvYy54bWxQSwUGAAAAAAYABgBZAQAA4QUAAAAA&#10;">
                <v:fill on="t" focussize="0,0"/>
                <v:stroke color="#000000" miterlimit="8" joinstyle="miter"/>
                <v:imagedata o:title=""/>
                <o:lock v:ext="edit" aspectratio="f"/>
              </v:shape>
            </w:pict>
          </mc:Fallback>
        </mc:AlternateConten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ind w:right="20"/>
        <w:jc w:val="right"/>
        <w:rPr>
          <w:rFonts w:ascii="Times New Roman" w:hAnsi="Times New Roman" w:eastAsia="Times New Roman" w:cs="Times New Roman"/>
          <w:vertAlign w:val="baseline"/>
        </w:rPr>
      </w:pPr>
      <w:bookmarkStart w:id="8" w:name="bookmark=id.2s8eyo1" w:colFirst="0" w:colLast="0"/>
      <w:bookmarkEnd w:id="8"/>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0" t="0" r="0" b="0"/>
                <wp:wrapNone/>
                <wp:docPr id="1113" name="Straight Arrow Connector 1113"/>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Ejtq7aAAAADQEAAA8AAAAAAAAA&#10;AQAgAAAAIgAAAGRycy9kb3ducmV2LnhtbFBLAQIUABQAAAAIAIdO4kAp8cjh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0" cy="24130"/>
                <wp:effectExtent l="0" t="0" r="0" b="0"/>
                <wp:wrapNone/>
                <wp:docPr id="1114" name="Straight Arrow Connector 1114"/>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0pt;mso-position-horizontal-relative:page;mso-position-vertical-relative:page;z-index:251659264;mso-width-relative:page;mso-height-relative:page;" fillcolor="#FFFFFF" filled="t" stroked="t" coordsize="21600,21600" o:gfxdata="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QNPCdUAAAAHAQAADwAAAAAA&#10;AAABACAAAAAiAAAAZHJzL2Rvd25yZXYueG1sUEsBAhQAFAAAAAgAh07iQKlmjeRPAgAA2QQAAA4A&#10;AAAAAAAAAQAgAAAAJA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0" t="0" r="0" b="0"/>
                <wp:wrapNone/>
                <wp:docPr id="1116" name="Straight Arrow Connector 1116"/>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lBrMv2AAAAAkBAAAPAAAAAAAAAAEA&#10;IAAAACIAAABkcnMvZG93bnJldi54bWxQSwECFAAUAAAACACHTuJARm2I90gCAADTBAAADgAAAAAA&#10;AAABACAAAAAnAQAAZHJzL2Uyb0RvYy54bWxQSwUGAAAAAAYABgBZAQAA4QU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0" cy="24130"/>
                <wp:effectExtent l="0" t="0" r="0" b="0"/>
                <wp:wrapNone/>
                <wp:docPr id="1094" name="Straight Arrow Connector 1094"/>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0pt;mso-position-horizontal-relative:page;mso-position-vertical-relative:page;z-index:251659264;mso-width-relative:page;mso-height-relative:page;" fillcolor="#FFFFFF" filled="t" stroked="t" coordsize="21600,21600" o:gfxdata="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baFcjZAAAACwEAAA8A&#10;AAAAAAAAAQAgAAAAIgAAAGRycy9kb3ducmV2LnhtbFBLAQIUABQAAAAIAIdO4kCcnQy1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0" cy="12700"/>
                <wp:effectExtent l="0" t="0" r="0" b="0"/>
                <wp:wrapNone/>
                <wp:docPr id="1095" name="Straight Arrow Connector 1095"/>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pt;height:1pt;width:0pt;z-index:251659264;mso-width-relative:page;mso-height-relative:page;" fillcolor="#FFFFFF" filled="t" stroked="t" coordsize="21600,21600" o:gfxdata="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6qt3ZzgAAAAEBAAAPAAAAAAAAAAEAIAAA&#10;ACIAAABkcnMvZG93bnJldi54bWxQSwECFAAUAAAACACHTuJAXZtq6k8CAADYBAAADgAAAAAAAAAB&#10;ACAAAAAdAQAAZHJzL2Uyb0RvYy54bWxQSwUGAAAAAAYABgBZAQAA3gUAAAAA&#10;">
                <v:fill on="t" focussize="0,0"/>
                <v:stroke color="#000000" miterlimit="8" joinstyle="miter"/>
                <v:imagedata o:title=""/>
                <o:lock v:ext="edit" aspectratio="f"/>
              </v:shape>
            </w:pict>
          </mc:Fallback>
        </mc:AlternateContent>
      </w:r>
    </w:p>
    <w:p>
      <w:pPr>
        <w:rPr>
          <w:rFonts w:ascii="Times New Roman" w:hAnsi="Times New Roman" w:eastAsia="Times New Roman" w:cs="Times New Roman"/>
          <w:sz w:val="47"/>
          <w:szCs w:val="47"/>
          <w:vertAlign w:val="baseline"/>
        </w:rPr>
      </w:pPr>
      <w:r>
        <w:rPr>
          <w:rFonts w:ascii="Times New Roman" w:hAnsi="Times New Roman" w:eastAsia="Times New Roman" w:cs="Times New Roman"/>
          <w:sz w:val="47"/>
          <w:szCs w:val="47"/>
          <w:vertAlign w:val="baseline"/>
          <w:rtl w:val="0"/>
        </w:rPr>
        <w:t>Chapter 2</w: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Arial" w:hAnsi="Arial" w:eastAsia="Arial" w:cs="Arial"/>
          <w:color w:val="1F1F1F"/>
          <w:sz w:val="24"/>
          <w:szCs w:val="24"/>
        </w:rPr>
      </w:pPr>
      <w:r>
        <w:rPr>
          <w:rFonts w:ascii="Times New Roman" w:hAnsi="Times New Roman" w:eastAsia="Times New Roman" w:cs="Times New Roman"/>
          <w:sz w:val="47"/>
          <w:szCs w:val="47"/>
          <w:vertAlign w:val="baseline"/>
          <w:rtl w:val="0"/>
        </w:rPr>
        <w:t>Basic Concepts/ Literature Review</w: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rPr>
          <w:color w:val="1F1F1F"/>
          <w:sz w:val="28"/>
          <w:szCs w:val="28"/>
        </w:rPr>
      </w:pPr>
      <w:r>
        <w:rPr>
          <w:color w:val="1F1F1F"/>
          <w:sz w:val="28"/>
          <w:szCs w:val="28"/>
          <w:rtl w:val="0"/>
        </w:rPr>
        <w:t>Navigating the stock market effectively hinges on the ability to anticipate future trends. Stock market prediction refers to the process of forecasting future stock prices or overall market movements to guide investment decisions. Traditionally, investors relied on technical analysis tools or intuition, which can be prone to errors and biases. This project proposes a novel approach utilizing Long Short-Term Memory (LSTMs), a type of machine learning model. LSTMs excel at handling sequential data like time series, making them particularly well-suited for tasks like stock price prediction. Unlike traditional methods that may only capture short-term trends, LSTMs can learn long-term dependencies within sequences, potentially leading to more accurate forecasts. Additionally, LSTMs can model non-linear relationships between past and future prices, a crucial capability for navigating the complexities of the stock market. A critical aspect of LSTMs is their ability to continuously learn and improve their predictions as they are exposed to new data. This adaptability is advantageous in the ever-changing market landscape.</w: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rPr>
          <w:color w:val="1F1F1F"/>
          <w:sz w:val="28"/>
          <w:szCs w:val="28"/>
        </w:rPr>
      </w:pPr>
      <w:r>
        <w:rPr>
          <w:color w:val="1F1F1F"/>
          <w:sz w:val="28"/>
          <w:szCs w:val="28"/>
          <w:rtl w:val="0"/>
        </w:rPr>
        <w:t>Several studies have explored the potential of LSTMs in stock market prediction, highlighting both their strengths and weaknesses.</w: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rPr>
          <w:b/>
          <w:color w:val="1F1F1F"/>
          <w:sz w:val="28"/>
          <w:szCs w:val="28"/>
        </w:rPr>
      </w:pPr>
      <w:r>
        <w:rPr>
          <w:b/>
          <w:color w:val="1F1F1F"/>
          <w:sz w:val="28"/>
          <w:szCs w:val="28"/>
          <w:rtl w:val="0"/>
        </w:rPr>
        <w:t>2.1 Strengths:</w:t>
      </w:r>
    </w:p>
    <w:p>
      <w:pPr>
        <w:numPr>
          <w:ilvl w:val="0"/>
          <w:numId w:val="1"/>
        </w:numPr>
        <w:pBdr>
          <w:top w:val="none" w:color="auto" w:sz="0" w:space="0"/>
          <w:bottom w:val="none" w:color="auto" w:sz="0" w:space="0"/>
          <w:right w:val="none" w:color="auto" w:sz="0" w:space="0"/>
          <w:between w:val="none" w:color="auto" w:sz="0" w:space="0"/>
        </w:pBdr>
        <w:spacing w:before="60" w:after="0" w:afterAutospacing="0" w:line="240" w:lineRule="auto"/>
        <w:ind w:left="720" w:hanging="360"/>
        <w:rPr>
          <w:sz w:val="28"/>
          <w:szCs w:val="28"/>
        </w:rPr>
      </w:pPr>
      <w:r>
        <w:rPr>
          <w:b/>
          <w:color w:val="1F1F1F"/>
          <w:sz w:val="28"/>
          <w:szCs w:val="28"/>
          <w:rtl w:val="0"/>
        </w:rPr>
        <w:t>Sequential Data Handling:</w:t>
      </w:r>
      <w:r>
        <w:rPr>
          <w:color w:val="1F1F1F"/>
          <w:sz w:val="28"/>
          <w:szCs w:val="28"/>
          <w:rtl w:val="0"/>
        </w:rPr>
        <w:t xml:space="preserve"> LSTMs excel at capturing long-term dependencies within sequential data like stock prices, potentially leading to more accurate predictions compared to traditional methods like moving averages or technical indicators.</w:t>
      </w:r>
    </w:p>
    <w:p>
      <w:pPr>
        <w:numPr>
          <w:ilvl w:val="0"/>
          <w:numId w:val="1"/>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sz w:val="28"/>
          <w:szCs w:val="28"/>
        </w:rPr>
      </w:pPr>
      <w:r>
        <w:rPr>
          <w:b/>
          <w:color w:val="1F1F1F"/>
          <w:sz w:val="28"/>
          <w:szCs w:val="28"/>
          <w:rtl w:val="0"/>
        </w:rPr>
        <w:t>Non-Linear Relationships:</w:t>
      </w:r>
      <w:r>
        <w:rPr>
          <w:color w:val="1F1F1F"/>
          <w:sz w:val="28"/>
          <w:szCs w:val="28"/>
          <w:rtl w:val="0"/>
        </w:rPr>
        <w:t xml:space="preserve"> LSTMs can learn complex non-linear relationships between past and future prices, which can be crucial for accurate prediction in volatile markets.</w:t>
      </w:r>
    </w:p>
    <w:p>
      <w:pPr>
        <w:numPr>
          <w:ilvl w:val="0"/>
          <w:numId w:val="1"/>
        </w:numPr>
        <w:pBdr>
          <w:top w:val="none" w:color="auto" w:sz="0" w:space="0"/>
          <w:bottom w:val="none" w:color="auto" w:sz="0" w:space="0"/>
          <w:right w:val="none" w:color="auto" w:sz="0" w:space="0"/>
          <w:between w:val="none" w:color="auto" w:sz="0" w:space="0"/>
        </w:pBdr>
        <w:spacing w:before="0" w:beforeAutospacing="0" w:after="60" w:line="240" w:lineRule="auto"/>
        <w:ind w:left="720" w:hanging="360"/>
        <w:rPr>
          <w:sz w:val="28"/>
          <w:szCs w:val="28"/>
        </w:rPr>
      </w:pPr>
      <w:r>
        <w:rPr>
          <w:b/>
          <w:color w:val="1F1F1F"/>
          <w:sz w:val="28"/>
          <w:szCs w:val="28"/>
          <w:rtl w:val="0"/>
        </w:rPr>
        <w:t>Adaptability:</w:t>
      </w:r>
      <w:r>
        <w:rPr>
          <w:color w:val="1F1F1F"/>
          <w:sz w:val="28"/>
          <w:szCs w:val="28"/>
          <w:rtl w:val="0"/>
        </w:rPr>
        <w:t xml:space="preserve"> LSTMs can continuously learn and improve their predictions as they are exposed to new data.</w:t>
      </w:r>
    </w:p>
    <w:p>
      <w:pPr>
        <w:tabs>
          <w:tab w:val="left" w:pos="8980"/>
        </w:tabs>
        <w:rPr>
          <w:sz w:val="23"/>
          <w:szCs w:val="23"/>
        </w:rPr>
      </w:pPr>
    </w:p>
    <w:p>
      <w:pPr>
        <w:tabs>
          <w:tab w:val="left" w:pos="8980"/>
        </w:tabs>
        <w:rPr>
          <w:sz w:val="23"/>
          <w:szCs w:val="23"/>
        </w:rPr>
      </w:pPr>
    </w:p>
    <w:p>
      <w:pPr>
        <w:tabs>
          <w:tab w:val="left" w:pos="8980"/>
        </w:tabs>
        <w:rPr>
          <w:sz w:val="23"/>
          <w:szCs w:val="23"/>
        </w:rPr>
      </w:pPr>
    </w:p>
    <w:p>
      <w:pPr>
        <w:tabs>
          <w:tab w:val="left" w:pos="8980"/>
        </w:tabs>
        <w:rPr>
          <w:sz w:val="23"/>
          <w:szCs w:val="23"/>
        </w:rPr>
      </w:pPr>
    </w:p>
    <w:p>
      <w:pPr>
        <w:tabs>
          <w:tab w:val="left" w:pos="8980"/>
        </w:tabs>
        <w:rPr>
          <w:sz w:val="23"/>
          <w:szCs w:val="23"/>
        </w:rPr>
        <w:sectPr>
          <w:pgSz w:w="11900" w:h="16838"/>
          <w:pgMar w:top="660" w:right="1386" w:bottom="190" w:left="1400" w:header="0" w:footer="0" w:gutter="0"/>
          <w:cols w:space="720" w:num="1"/>
        </w:sectPr>
      </w:pPr>
    </w:p>
    <w:p>
      <w:pPr>
        <w:ind w:right="20"/>
        <w:jc w:val="right"/>
        <w:rPr>
          <w:i/>
          <w:sz w:val="23"/>
          <w:szCs w:val="23"/>
        </w:rPr>
        <w:sectPr>
          <w:type w:val="continuous"/>
          <w:pgSz w:w="11900" w:h="16838"/>
          <w:pgMar w:top="660" w:right="1386" w:bottom="190" w:left="1400" w:header="0" w:footer="0" w:gutter="0"/>
          <w:cols w:space="720" w:num="1"/>
        </w:sectPr>
      </w:pPr>
      <w:bookmarkStart w:id="9" w:name="bookmark=kix.7qz0m8bmohyb" w:colFirst="0" w:colLast="0"/>
      <w:bookmarkEnd w:id="9"/>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37" name="Straight Arrow Connector 1037"/>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A/Rh3l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115" name="Straight Arrow Connector 1115"/>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enMTtwAAAANAQAA&#10;DwAAAAAAAAABACAAAAAiAAAAZHJzL2Rvd25yZXYueG1sUEsBAhQAFAAAAAgAh07iQBz8EPhOAgAA&#10;2QQAAA4AAAAAAAAAAQAgAAAAKwEAAGRycy9lMm9Eb2MueG1sUEsFBgAAAAAGAAYAWQEAAOsFAAAA&#10;AA==&#10;">
                <v:fill on="t" focussize="0,0"/>
                <v:stroke weight="1.89173228346457pt" color="#000000" miterlimit="8" joinstyle="miter"/>
                <v:imagedata o:title=""/>
                <o:lock v:ext="edit" aspectratio="f"/>
              </v:shape>
            </w:pict>
          </mc:Fallback>
        </mc:AlternateContent>
      </w:r>
    </w:p>
    <w:p>
      <w:pPr>
        <w:ind w:right="20"/>
        <w:jc w:val="right"/>
        <w:rPr>
          <w:i/>
          <w:sz w:val="23"/>
          <w:szCs w:val="23"/>
        </w:rPr>
      </w:pPr>
    </w:p>
    <w:p>
      <w:pPr>
        <w:pBdr>
          <w:top w:val="none" w:color="auto" w:sz="0" w:space="0"/>
          <w:bottom w:val="none" w:color="auto" w:sz="0" w:space="0"/>
          <w:right w:val="none" w:color="auto" w:sz="0" w:space="0"/>
          <w:between w:val="none" w:color="auto" w:sz="0" w:space="0"/>
        </w:pBdr>
        <w:spacing w:before="60" w:after="60" w:line="240" w:lineRule="auto"/>
        <w:rPr>
          <w:color w:val="1F1F1F"/>
          <w:sz w:val="28"/>
          <w:szCs w:val="28"/>
        </w:rPr>
      </w:pPr>
    </w:p>
    <w:p>
      <w:pPr>
        <w:pBdr>
          <w:top w:val="none" w:color="auto" w:sz="0" w:space="0"/>
          <w:left w:val="none" w:color="auto" w:sz="0" w:space="0"/>
          <w:bottom w:val="none" w:color="auto" w:sz="0" w:space="0"/>
          <w:right w:val="none" w:color="auto" w:sz="0" w:space="0"/>
          <w:between w:val="none" w:color="auto" w:sz="0" w:space="0"/>
        </w:pBdr>
        <w:spacing w:before="240" w:after="240" w:line="240" w:lineRule="auto"/>
        <w:rPr>
          <w:b/>
          <w:color w:val="1F1F1F"/>
          <w:sz w:val="28"/>
          <w:szCs w:val="28"/>
        </w:rPr>
      </w:pPr>
      <w:r>
        <w:rPr>
          <w:b/>
          <w:color w:val="1F1F1F"/>
          <w:sz w:val="28"/>
          <w:szCs w:val="28"/>
          <w:rtl w:val="0"/>
        </w:rPr>
        <w:t>2.2 Weaknesses:</w:t>
      </w:r>
    </w:p>
    <w:p>
      <w:pPr>
        <w:numPr>
          <w:ilvl w:val="0"/>
          <w:numId w:val="2"/>
        </w:numPr>
        <w:pBdr>
          <w:top w:val="none" w:color="auto" w:sz="0" w:space="0"/>
          <w:bottom w:val="none" w:color="auto" w:sz="0" w:space="0"/>
          <w:right w:val="none" w:color="auto" w:sz="0" w:space="0"/>
          <w:between w:val="none" w:color="auto" w:sz="0" w:space="0"/>
        </w:pBdr>
        <w:spacing w:before="60" w:after="0" w:afterAutospacing="0" w:line="240" w:lineRule="auto"/>
        <w:ind w:left="720" w:hanging="360"/>
        <w:rPr>
          <w:sz w:val="28"/>
          <w:szCs w:val="28"/>
        </w:rPr>
      </w:pPr>
      <w:r>
        <w:rPr>
          <w:b/>
          <w:color w:val="1F1F1F"/>
          <w:sz w:val="28"/>
          <w:szCs w:val="28"/>
          <w:rtl w:val="0"/>
        </w:rPr>
        <w:t>Data Dependency:</w:t>
      </w:r>
      <w:r>
        <w:rPr>
          <w:color w:val="1F1F1F"/>
          <w:sz w:val="28"/>
          <w:szCs w:val="28"/>
          <w:rtl w:val="0"/>
        </w:rPr>
        <w:t xml:space="preserve"> LSTMs require a large amount of historical data to be trained effectively. Limited data can lead to a phenomenon called overfitting, where the model performs well on the training data but fails to generalize to unseen data.</w:t>
      </w:r>
    </w:p>
    <w:p>
      <w:pPr>
        <w:numPr>
          <w:ilvl w:val="0"/>
          <w:numId w:val="2"/>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sz w:val="28"/>
          <w:szCs w:val="28"/>
        </w:rPr>
      </w:pPr>
      <w:r>
        <w:rPr>
          <w:b/>
          <w:color w:val="1F1F1F"/>
          <w:sz w:val="28"/>
          <w:szCs w:val="28"/>
          <w:rtl w:val="0"/>
        </w:rPr>
        <w:t>Hyperparameter Tuning:</w:t>
      </w:r>
      <w:r>
        <w:rPr>
          <w:color w:val="1F1F1F"/>
          <w:sz w:val="28"/>
          <w:szCs w:val="28"/>
          <w:rtl w:val="0"/>
        </w:rPr>
        <w:t xml:space="preserve"> Tuning the hyperparameters (learning rate, number of layers, etc.) of an LSTM model can be a complex process that significantly impacts its performance.</w:t>
      </w:r>
    </w:p>
    <w:p>
      <w:pPr>
        <w:numPr>
          <w:ilvl w:val="0"/>
          <w:numId w:val="2"/>
        </w:numPr>
        <w:pBdr>
          <w:top w:val="none" w:color="auto" w:sz="0" w:space="0"/>
          <w:bottom w:val="none" w:color="auto" w:sz="0" w:space="0"/>
          <w:right w:val="none" w:color="auto" w:sz="0" w:space="0"/>
          <w:between w:val="none" w:color="auto" w:sz="0" w:space="0"/>
        </w:pBdr>
        <w:spacing w:before="0" w:beforeAutospacing="0" w:after="60" w:line="240" w:lineRule="auto"/>
        <w:ind w:left="720" w:hanging="360"/>
        <w:rPr>
          <w:sz w:val="28"/>
          <w:szCs w:val="28"/>
        </w:rPr>
      </w:pPr>
      <w:r>
        <w:rPr>
          <w:b/>
          <w:color w:val="1F1F1F"/>
          <w:sz w:val="28"/>
          <w:szCs w:val="28"/>
          <w:rtl w:val="0"/>
        </w:rPr>
        <w:t>Black Box Nature:</w:t>
      </w:r>
      <w:r>
        <w:rPr>
          <w:color w:val="1F1F1F"/>
          <w:sz w:val="28"/>
          <w:szCs w:val="28"/>
          <w:rtl w:val="0"/>
        </w:rPr>
        <w:t xml:space="preserve"> While LSTMs can generate impressive predictions, understanding the reasoning behind their forecasts can be challenging due to their "black box" nature.</w:t>
      </w:r>
    </w:p>
    <w:p>
      <w:pPr>
        <w:pStyle w:val="3"/>
        <w:keepNext w:val="0"/>
        <w:keepLines w:val="0"/>
        <w:pBdr>
          <w:top w:val="none" w:color="auto" w:sz="0" w:space="0"/>
          <w:left w:val="none" w:color="auto" w:sz="0" w:space="0"/>
          <w:bottom w:val="none" w:color="auto" w:sz="0" w:space="0"/>
          <w:right w:val="none" w:color="auto" w:sz="0" w:space="0"/>
          <w:between w:val="none" w:color="auto" w:sz="0" w:space="0"/>
        </w:pBdr>
        <w:spacing w:before="660" w:after="240" w:line="240" w:lineRule="auto"/>
        <w:rPr>
          <w:color w:val="1F1F1F"/>
          <w:sz w:val="28"/>
          <w:szCs w:val="28"/>
        </w:rPr>
      </w:pPr>
      <w:bookmarkStart w:id="10" w:name="_heading=h.rh1txzjn3uu8" w:colFirst="0" w:colLast="0"/>
      <w:bookmarkEnd w:id="10"/>
      <w:r>
        <w:rPr>
          <w:color w:val="1F1F1F"/>
          <w:sz w:val="28"/>
          <w:szCs w:val="28"/>
          <w:rtl w:val="0"/>
        </w:rPr>
        <w:t>Comparison to Traditional Met</w: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54" name="Straight Arrow Connector 54"/>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iTPEDZAAAACQEAAA8AAAAAAAAAAQAgAAAA&#10;IgAAAGRycy9kb3ducmV2LnhtbFBLAQIUABQAAAAIAIdO4kC4QfyyQwIAAM0EAAAOAAAAAAAAAAEA&#10;IAAAACgBAABkcnMvZTJvRG9jLnhtbFBLBQYAAAAABgAGAFkBAADdBQAAAAA=&#10;">
                <v:fill on="t" focussize="0,0"/>
                <v:stroke weight="1.89173228346457pt" color="#000000" miterlimit="8" joinstyle="miter"/>
                <v:imagedata o:title=""/>
                <o:lock v:ext="edit" aspectratio="f"/>
              </v:shape>
            </w:pict>
          </mc:Fallback>
        </mc:AlternateContent>
      </w:r>
      <w:r>
        <w:rPr>
          <w:color w:val="1F1F1F"/>
          <w:sz w:val="28"/>
          <w:szCs w:val="28"/>
          <w:rtl w:val="0"/>
        </w:rPr>
        <w:t>hods</w: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rPr>
          <w:color w:val="1F1F1F"/>
          <w:sz w:val="28"/>
          <w:szCs w:val="28"/>
        </w:rPr>
      </w:pPr>
      <w:r>
        <w:rPr>
          <w:color w:val="1F1F1F"/>
          <w:sz w:val="28"/>
          <w:szCs w:val="28"/>
          <w:rtl w:val="0"/>
        </w:rPr>
        <w:t>Several studies have compared LSTMs to traditional technical analysis methods like moving averages or the Relative Strength Index (RSI). These studies suggest that LSTMs have the potential to outperform these methods in terms of prediction accuracy, especially for complex market trends. However, it's important to remember the limitations of LSTMs discussed earlier. Additionally, the inherent volatility of the market can still impact the performance of any prediction model, including LSTMs. Unforeseen events or extreme mark</w:t>
      </w:r>
      <w:r>
        <w:rPr>
          <w:b w:val="0"/>
          <w:bCs w:val="0"/>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12065" t="0" r="13335" b="3175"/>
                <wp:wrapNone/>
                <wp:docPr id="14" name="Straight Arrow Connector 14"/>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lBrMv2AAAAAkBAAAPAAAAAAAAAAEAIAAAACIAAABkcnMv&#10;ZG93bnJldi54bWxQSwECFAAUAAAACACHTuJAoPixajwCAADKBAAADgAAAAAAAAABACAAAAAnAQAA&#10;ZHJzL2Uyb0RvYy54bWxQSwUGAAAAAAYABgBZAQAA1QUAAAAA&#10;">
                <v:fill on="t" focussize="0,0"/>
                <v:stroke weight="1.89173228346457pt" color="#000000" miterlimit="8" joinstyle="miter"/>
                <v:imagedata o:title=""/>
                <o:lock v:ext="edit" aspectratio="f"/>
              </v:shape>
            </w:pict>
          </mc:Fallback>
        </mc:AlternateContent>
      </w:r>
      <w:r>
        <w:rPr>
          <w:color w:val="1F1F1F"/>
          <w:sz w:val="28"/>
          <w:szCs w:val="28"/>
          <w:rtl w:val="0"/>
        </w:rPr>
        <w:t>et movements can introduce noise that the model may not account for.</w:t>
      </w:r>
    </w:p>
    <w:p>
      <w:pPr>
        <w:pStyle w:val="3"/>
        <w:keepNext w:val="0"/>
        <w:keepLines w:val="0"/>
        <w:pBdr>
          <w:top w:val="none" w:color="auto" w:sz="0" w:space="0"/>
          <w:left w:val="none" w:color="auto" w:sz="0" w:space="0"/>
          <w:bottom w:val="none" w:color="auto" w:sz="0" w:space="0"/>
          <w:right w:val="none" w:color="auto" w:sz="0" w:space="0"/>
          <w:between w:val="none" w:color="auto" w:sz="0" w:space="0"/>
        </w:pBdr>
        <w:spacing w:before="660" w:after="240" w:line="240" w:lineRule="auto"/>
        <w:rPr>
          <w:color w:val="1F1F1F"/>
          <w:sz w:val="28"/>
          <w:szCs w:val="28"/>
        </w:rPr>
      </w:pPr>
      <w:bookmarkStart w:id="11" w:name="_heading=h.hzax5cmn8tyb" w:colFirst="0" w:colLast="0"/>
      <w:bookmarkEnd w:id="11"/>
      <w:r>
        <w:rPr>
          <w:color w:val="1F1F1F"/>
          <w:sz w:val="28"/>
          <w:szCs w:val="28"/>
          <w:rtl w:val="0"/>
        </w:rPr>
        <w:t>Additional Considerations</w:t>
      </w:r>
      <w:r>
        <w:rPr>
          <w:b w:val="0"/>
          <w:bCs w:val="0"/>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12065" t="0" r="13335" b="3175"/>
                <wp:wrapNone/>
                <wp:docPr id="4" name="Straight Arrow Connector 4"/>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SO2rtoAAAANAQAADwAAAAAAAAABACAAAAAiAAAAZHJz&#10;L2Rvd25yZXYueG1sUEsBAhQAFAAAAAgAh07iQAbt04I7AgAAyAQAAA4AAAAAAAAAAQAgAAAAKQEA&#10;AGRycy9lMm9Eb2MueG1sUEsFBgAAAAAGAAYAWQEAANYFAAAAAA==&#10;">
                <v:fill on="t" focussize="0,0"/>
                <v:stroke weight="1.89173228346457pt" color="#000000" miterlimit="8" joinstyle="miter"/>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rPr>
          <w:color w:val="1F1F1F"/>
          <w:sz w:val="28"/>
          <w:szCs w:val="28"/>
        </w:rPr>
      </w:pPr>
      <w:r>
        <w:rPr>
          <w:color w:val="1F1F1F"/>
          <w:sz w:val="28"/>
          <w:szCs w:val="28"/>
          <w:rtl w:val="0"/>
        </w:rPr>
        <w:t>It's crucial to integrate LSTMs into a comprehensive trading strategy that considers other factors like risk management and portfolio diversification. By combining the predictive power of LSTMs with sound investment principles, investors can potentially make more informed decisions and achieve their financial goals with greater efficiency and precision.</w: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rPr>
          <w:color w:val="1F1F1F"/>
          <w:sz w:val="28"/>
          <w:szCs w:val="28"/>
        </w:r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35" name="Straight Arrow Connector 35"/>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enMTtwAAAANAQAADwAAAAAAAAABACAA&#10;AAAiAAAAZHJzL2Rvd25yZXYueG1sUEsBAhQAFAAAAAgAh07iQBeQZahCAgAAzQQAAA4AAAAAAAAA&#10;AQAgAAAAKwEAAGRycy9lMm9Eb2MueG1sUEsFBgAAAAAGAAYAWQEAAN8FAAAAAA==&#10;">
                <v:fill on="t" focussize="0,0"/>
                <v:stroke weight="1.89173228346457pt" color="#000000" miterlimit="8" joinstyle="miter"/>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rPr>
          <w:color w:val="1F1F1F"/>
          <w:sz w:val="28"/>
          <w:szCs w:val="28"/>
        </w:rPr>
      </w:pPr>
    </w:p>
    <w:p>
      <w:pPr>
        <w:pBdr>
          <w:top w:val="none" w:color="auto" w:sz="0" w:space="0"/>
          <w:left w:val="none" w:color="auto" w:sz="0" w:space="0"/>
          <w:bottom w:val="none" w:color="auto" w:sz="0" w:space="0"/>
          <w:right w:val="none" w:color="auto" w:sz="0" w:space="0"/>
          <w:between w:val="none" w:color="auto" w:sz="0" w:space="0"/>
        </w:pBdr>
        <w:spacing w:before="240" w:after="240" w:line="240" w:lineRule="auto"/>
        <w:rPr>
          <w:color w:val="1F1F1F"/>
          <w:sz w:val="28"/>
          <w:szCs w:val="28"/>
        </w:rPr>
      </w:pPr>
    </w:p>
    <w:p>
      <w:pPr>
        <w:rPr>
          <w:rFonts w:ascii="Times New Roman" w:hAnsi="Times New Roman" w:eastAsia="Times New Roman" w:cs="Times New Roman"/>
          <w:vertAlign w:val="baseline"/>
        </w:rPr>
      </w:pPr>
    </w:p>
    <w:p>
      <w:pPr>
        <w:tabs>
          <w:tab w:val="left" w:pos="8980"/>
        </w:tabs>
        <w:ind w:left="0" w:leftChars="0" w:firstLine="0" w:firstLineChars="0"/>
        <w:rPr>
          <w:rFonts w:hint="default" w:ascii="Times New Roman" w:hAnsi="Times New Roman" w:eastAsia="Times New Roman" w:cs="Times New Roman"/>
          <w:i/>
          <w:sz w:val="23"/>
          <w:szCs w:val="23"/>
          <w:vertAlign w:val="baseline"/>
          <w:rtl w:val="0"/>
          <w:lang w:val="en-IN"/>
        </w:rPr>
      </w:pPr>
    </w:p>
    <w:p>
      <w:pPr>
        <w:tabs>
          <w:tab w:val="left" w:pos="8980"/>
        </w:tabs>
        <w:ind w:left="0" w:leftChars="0" w:firstLine="0" w:firstLineChars="0"/>
        <w:rPr>
          <w:rFonts w:hint="default" w:ascii="Times New Roman" w:hAnsi="Times New Roman" w:eastAsia="Times New Roman" w:cs="Times New Roman"/>
          <w:i/>
          <w:sz w:val="23"/>
          <w:szCs w:val="23"/>
          <w:vertAlign w:val="baseline"/>
          <w:rtl w:val="0"/>
          <w:lang w:val="en-IN"/>
        </w:rPr>
      </w:pPr>
    </w:p>
    <w:p>
      <w:pPr>
        <w:tabs>
          <w:tab w:val="left" w:pos="8980"/>
        </w:tabs>
        <w:ind w:left="0" w:leftChars="0" w:firstLine="0" w:firstLineChars="0"/>
        <w:rPr>
          <w:rFonts w:hint="default" w:ascii="Times New Roman" w:hAnsi="Times New Roman" w:eastAsia="Times New Roman" w:cs="Times New Roman"/>
          <w:i/>
          <w:sz w:val="23"/>
          <w:szCs w:val="23"/>
          <w:vertAlign w:val="baseline"/>
          <w:rtl w:val="0"/>
          <w:lang w:val="en-IN"/>
        </w:rPr>
      </w:pPr>
    </w:p>
    <w:p>
      <w:pPr>
        <w:tabs>
          <w:tab w:val="left" w:pos="8980"/>
        </w:tabs>
        <w:rPr>
          <w:rFonts w:ascii="Times New Roman" w:hAnsi="Times New Roman" w:eastAsia="Times New Roman" w:cs="Times New Roman"/>
          <w:sz w:val="23"/>
          <w:szCs w:val="23"/>
          <w:vertAlign w:val="baseline"/>
        </w:rPr>
      </w:pPr>
    </w:p>
    <w:p>
      <w:pPr>
        <w:tabs>
          <w:tab w:val="left" w:pos="8980"/>
        </w:tabs>
        <w:rPr>
          <w:rFonts w:ascii="Times New Roman" w:hAnsi="Times New Roman" w:eastAsia="Times New Roman" w:cs="Times New Roman"/>
          <w:sz w:val="23"/>
          <w:szCs w:val="23"/>
          <w:vertAlign w:val="baseline"/>
        </w:rPr>
      </w:pPr>
    </w:p>
    <w:p>
      <w:pPr>
        <w:tabs>
          <w:tab w:val="left" w:pos="8980"/>
        </w:tabs>
        <w:rPr>
          <w:rFonts w:ascii="Times New Roman" w:hAnsi="Times New Roman" w:eastAsia="Times New Roman" w:cs="Times New Roman"/>
          <w:sz w:val="23"/>
          <w:szCs w:val="23"/>
          <w:vertAlign w:val="baseline"/>
        </w:rPr>
      </w:pPr>
    </w:p>
    <w:p>
      <w:pPr>
        <w:tabs>
          <w:tab w:val="left" w:pos="8980"/>
        </w:tabs>
        <w:rPr>
          <w:rFonts w:ascii="Times New Roman" w:hAnsi="Times New Roman" w:eastAsia="Times New Roman" w:cs="Times New Roman"/>
          <w:sz w:val="23"/>
          <w:szCs w:val="23"/>
          <w:vertAlign w:val="baseline"/>
        </w:rPr>
        <w:sectPr>
          <w:pgSz w:w="11900" w:h="16838"/>
          <w:pgMar w:top="660" w:right="1386" w:bottom="190" w:left="1400" w:header="0" w:footer="0" w:gutter="0"/>
          <w:cols w:space="720" w:num="1"/>
        </w:sectPr>
      </w:pPr>
    </w:p>
    <w:p>
      <w:pPr>
        <w:ind w:right="20"/>
        <w:jc w:val="right"/>
        <w:rPr>
          <w:rFonts w:ascii="Times New Roman" w:hAnsi="Times New Roman" w:eastAsia="Times New Roman" w:cs="Times New Roman"/>
          <w:i/>
          <w:sz w:val="23"/>
          <w:szCs w:val="23"/>
          <w:vertAlign w:val="baseline"/>
        </w:rPr>
      </w:pPr>
      <w:bookmarkStart w:id="12" w:name="bookmark=id.17dp8vu" w:colFirst="0" w:colLast="0"/>
      <w:bookmarkEnd w:id="12"/>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0" t="0" r="0" b="0"/>
                <wp:wrapNone/>
                <wp:docPr id="1103" name="Straight Arrow Connector 1103"/>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Ejtq7aAAAADQEAAA8AAAAAAAAA&#10;AQAgAAAAIgAAAGRycy9kb3ducmV2LnhtbFBLAQIUABQAAAAIAIdO4kA4/c/Y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0" cy="24130"/>
                <wp:effectExtent l="0" t="0" r="0" b="0"/>
                <wp:wrapNone/>
                <wp:docPr id="1104" name="Straight Arrow Connector 1104"/>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0pt;mso-position-horizontal-relative:page;mso-position-vertical-relative:page;z-index:251659264;mso-width-relative:page;mso-height-relative:page;" fillcolor="#FFFFFF" filled="t" stroked="t" coordsize="21600,21600" o:gfxdata="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QNPCdUAAAAHAQAADwAAAAAA&#10;AAABACAAAAAiAAAAZHJzL2Rvd25yZXYueG1sUEsBAhQAFAAAAAgAh07iQDC8ml9PAgAA2QQAAA4A&#10;AAAAAAAAAQAgAAAAJA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0" t="0" r="0" b="0"/>
                <wp:wrapNone/>
                <wp:docPr id="1105" name="Straight Arrow Connector 110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lBrMv2AAAAAkBAAAPAAAAAAAAAAEA&#10;IAAAACIAAABkcnMvZG93bnJldi54bWxQSwECFAAUAAAACACHTuJAchVPw0gCAADTBAAADgAAAAAA&#10;AAABACAAAAAnAQAAZHJzL2Uyb0RvYy54bWxQSwUGAAAAAAYABgBZAQAA4QU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0" cy="24130"/>
                <wp:effectExtent l="0" t="0" r="0" b="0"/>
                <wp:wrapNone/>
                <wp:docPr id="1106" name="Straight Arrow Connector 1106"/>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0pt;mso-position-horizontal-relative:page;mso-position-vertical-relative:page;z-index:251659264;mso-width-relative:page;mso-height-relative:page;" fillcolor="#FFFFFF" filled="t" stroked="t" coordsize="21600,21600" o:gfxdata="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baFcjZAAAACwEAAA8A&#10;AAAAAAAAAQAgAAAAIgAAAGRycy9kb3ducmV2LnhtbFBLAQIUABQAAAAIAIdO4kBaiaFmTwIAANkE&#10;AAAOAAAAAAAAAAEAIAAAACgBAABkcnMvZTJvRG9jLnhtbFBLBQYAAAAABgAGAFkBAADpBQAAAAA=&#10;">
                <v:fill on="t" focussize="0,0"/>
                <v:stroke weight="1.89173228346457pt" color="#000000" miterlimit="8" joinstyle="miter"/>
                <v:imagedata o:title=""/>
                <o:lock v:ext="edit" aspectratio="f"/>
              </v:shape>
            </w:pict>
          </mc:Fallback>
        </mc:AlternateContent>
      </w:r>
    </w:p>
    <w:p>
      <w:pPr>
        <w:rPr>
          <w:rFonts w:ascii="Times New Roman" w:hAnsi="Times New Roman" w:eastAsia="Times New Roman" w:cs="Times New Roman"/>
          <w:vertAlign w:val="baseline"/>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0" cy="12700"/>
                <wp:effectExtent l="0" t="0" r="0" b="0"/>
                <wp:wrapNone/>
                <wp:docPr id="1098" name="Straight Arrow Connector 1098"/>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pt;height:1pt;width:0pt;z-index:251659264;mso-width-relative:page;mso-height-relative:page;" fillcolor="#FFFFFF" filled="t" stroked="t" coordsize="21600,21600" o:gfxdata="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6qt3ZzgAAAAEBAAAPAAAAAAAAAAEAIAAA&#10;ACIAAABkcnMvZG93bnJldi54bWxQSwECFAAUAAAACACHTuJARr6GiE8CAADYBAAADgAAAAAAAAAB&#10;ACAAAAAdAQAAZHJzL2Uyb0RvYy54bWxQSwUGAAAAAAYABgBZAQAA3gUAAAAA&#10;">
                <v:fill on="t" focussize="0,0"/>
                <v:stroke color="#000000" miterlimit="8" joinstyle="miter"/>
                <v:imagedata o:title=""/>
                <o:lock v:ext="edit" aspectratio="f"/>
              </v:shape>
            </w:pict>
          </mc:Fallback>
        </mc:AlternateContent>
      </w:r>
    </w:p>
    <w:p>
      <w:pPr>
        <w:rPr>
          <w:rFonts w:ascii="Times New Roman" w:hAnsi="Times New Roman" w:eastAsia="Times New Roman" w:cs="Times New Roman"/>
          <w:vertAlign w:val="baseline"/>
        </w:rPr>
      </w:pPr>
    </w:p>
    <w:p/>
    <w:p/>
    <w:p/>
    <w:p/>
    <w:p/>
    <w:p>
      <w:pPr>
        <w:rPr>
          <w:rFonts w:ascii="Times New Roman" w:hAnsi="Times New Roman" w:eastAsia="Times New Roman" w:cs="Times New Roman"/>
          <w:vertAlign w:val="baseline"/>
        </w:r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34" name="Straight Arrow Connector 34"/>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3pzE7cAAAADQEAAA8AAAAAAAAAAQAg&#10;AAAAIgAAAGRycy9kb3ducmV2LnhtbFBLAQIUABQAAAAIAIdO4kA0HwzIQwIAAM0EAAAOAAAAAAAA&#10;AAEAIAAAACsBAABkcnMvZTJvRG9jLnhtbFBLBQYAAAAABgAGAFkBAADgBQAAAAA=&#10;">
                <v:fill on="t" focussize="0,0"/>
                <v:stroke weight="1.89173228346457pt" color="#000000" miterlimit="8" joinstyle="miter"/>
                <v:imagedata o:title=""/>
                <o:lock v:ext="edit" aspectratio="f"/>
              </v:shape>
            </w:pict>
          </mc:Fallback>
        </mc:AlternateConten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sz w:val="47"/>
          <w:szCs w:val="47"/>
          <w:vertAlign w:val="baseline"/>
        </w:rPr>
      </w:pPr>
      <w:r>
        <w:rPr>
          <w:rFonts w:ascii="Times New Roman" w:hAnsi="Times New Roman" w:eastAsia="Times New Roman" w:cs="Times New Roman"/>
          <w:sz w:val="47"/>
          <w:szCs w:val="47"/>
          <w:vertAlign w:val="baseline"/>
          <w:rtl w:val="0"/>
        </w:rPr>
        <w:t>Chapter 3</w: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sz w:val="47"/>
          <w:szCs w:val="47"/>
          <w:vertAlign w:val="baseline"/>
        </w:rPr>
      </w:pPr>
      <w:r>
        <w:rPr>
          <w:rFonts w:ascii="Times New Roman" w:hAnsi="Times New Roman" w:eastAsia="Times New Roman" w:cs="Times New Roman"/>
          <w:sz w:val="47"/>
          <w:szCs w:val="47"/>
          <w:vertAlign w:val="baseline"/>
          <w:rtl w:val="0"/>
        </w:rPr>
        <w:t>Problem Statement / Requirement Specifications</w: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55" name="Straight Arrow Connector 55"/>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JM8QNkAAAAJAQAADwAAAAAAAAABACAAAAAi&#10;AAAAZHJzL2Rvd25yZXYueG1sUEsBAhQAFAAAAAgAh07iQJvOldJCAgAAzQQAAA4AAAAAAAAAAQAg&#10;AAAAKAEAAGRycy9lMm9Eb2MueG1sUEsFBgAAAAAGAAYAWQEAANwFAAAAAA==&#10;">
                <v:fill on="t" focussize="0,0"/>
                <v:stroke weight="1.89173228346457pt" color="#000000" miterlimit="8" joinstyle="miter"/>
                <v:imagedata o:title=""/>
                <o:lock v:ext="edit" aspectratio="f"/>
              </v:shape>
            </w:pict>
          </mc:Fallback>
        </mc:AlternateConten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jc w:val="both"/>
        <w:rPr>
          <w:sz w:val="28"/>
          <w:szCs w:val="28"/>
        </w:rPr>
      </w:pPr>
      <w:r>
        <w:rPr>
          <w:b/>
          <w:sz w:val="28"/>
          <w:szCs w:val="28"/>
          <w:rtl w:val="0"/>
        </w:rPr>
        <w:t>Problem Statement:</w:t>
      </w:r>
      <w:r>
        <w:rPr>
          <w:sz w:val="28"/>
          <w:szCs w:val="28"/>
          <w:rtl w:val="0"/>
        </w:rPr>
        <w:t xml:space="preserve"> Predicting the stock market is tough due to human error, emotions, and limited data analysis.  Current methods often miss the mark.</w:t>
      </w:r>
    </w:p>
    <w:p>
      <w:pPr>
        <w:jc w:val="both"/>
        <w:rPr>
          <w:rFonts w:ascii="Times New Roman" w:hAnsi="Times New Roman" w:eastAsia="Times New Roman" w:cs="Times New Roman"/>
          <w:sz w:val="27"/>
          <w:szCs w:val="27"/>
          <w:vertAlign w:val="baseline"/>
        </w:rPr>
      </w:pPr>
      <w:r>
        <w:rPr>
          <w:sz w:val="28"/>
          <w:szCs w:val="28"/>
          <w:rtl w:val="0"/>
        </w:rPr>
        <w:t>This project proposes a new approach: a stock trading application with automated buying/selling based on LSTM machine learning.LSTMs can potentially predict stock prices more accurately and remove emotional biases from trading decisions.</w:t>
      </w:r>
    </w:p>
    <w:p>
      <w:pPr>
        <w:rPr>
          <w:rFonts w:ascii="Times New Roman" w:hAnsi="Times New Roman" w:eastAsia="Times New Roman" w:cs="Times New Roman"/>
          <w:sz w:val="27"/>
          <w:szCs w:val="27"/>
          <w:vertAlign w:val="baseline"/>
        </w:rPr>
      </w:pPr>
    </w:p>
    <w:p>
      <w:pPr>
        <w:rPr>
          <w:rFonts w:ascii="Times New Roman" w:hAnsi="Times New Roman" w:eastAsia="Times New Roman" w:cs="Times New Roman"/>
          <w:sz w:val="27"/>
          <w:szCs w:val="27"/>
          <w:vertAlign w:val="baseline"/>
        </w:rPr>
        <w:sectPr>
          <w:type w:val="continuous"/>
          <w:pgSz w:w="11900" w:h="16838"/>
          <w:pgMar w:top="660" w:right="1386" w:bottom="190" w:left="1400" w:header="0" w:footer="0" w:gutter="0"/>
          <w:cols w:space="720" w:num="1"/>
        </w:sectPr>
      </w:pPr>
    </w:p>
    <w:p>
      <w:pPr>
        <w:spacing w:line="240" w:lineRule="auto"/>
        <w:jc w:val="both"/>
        <w:rPr>
          <w:rFonts w:ascii="Arial" w:hAnsi="Arial" w:eastAsia="Arial" w:cs="Arial"/>
          <w:color w:val="1F1F1F"/>
          <w:sz w:val="24"/>
          <w:szCs w:val="24"/>
        </w:rPr>
      </w:pPr>
      <w:r>
        <w:rPr>
          <w:rFonts w:ascii="Times New Roman" w:hAnsi="Times New Roman" w:eastAsia="Times New Roman" w:cs="Times New Roman"/>
          <w:sz w:val="28"/>
          <w:szCs w:val="28"/>
          <w:vertAlign w:val="baseline"/>
          <w:rtl w:val="0"/>
        </w:rPr>
        <w:t>3.1 Project Planning</w: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jc w:val="both"/>
        <w:rPr>
          <w:color w:val="1F1F1F"/>
          <w:sz w:val="28"/>
          <w:szCs w:val="28"/>
        </w:rPr>
      </w:pPr>
      <w:r>
        <w:rPr>
          <w:b/>
          <w:color w:val="1F1F1F"/>
          <w:sz w:val="28"/>
          <w:szCs w:val="28"/>
          <w:rtl w:val="0"/>
        </w:rPr>
        <w:t>Goal:</w:t>
      </w:r>
      <w:r>
        <w:rPr>
          <w:color w:val="1F1F1F"/>
          <w:sz w:val="28"/>
          <w:szCs w:val="28"/>
          <w:rtl w:val="0"/>
        </w:rPr>
        <w:t xml:space="preserve"> Develop a stock trading application utilizing LSTMs for automated buy/sell decisions.</w: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jc w:val="both"/>
        <w:rPr>
          <w:color w:val="1F1F1F"/>
          <w:sz w:val="28"/>
          <w:szCs w:val="28"/>
        </w:rPr>
      </w:pPr>
      <w:r>
        <w:rPr>
          <w:b/>
          <w:color w:val="1F1F1F"/>
          <w:sz w:val="28"/>
          <w:szCs w:val="28"/>
          <w:rtl w:val="0"/>
        </w:rPr>
        <w:t>Target Users:</w:t>
      </w:r>
      <w:r>
        <w:rPr>
          <w:color w:val="1F1F1F"/>
          <w:sz w:val="28"/>
          <w:szCs w:val="28"/>
          <w:rtl w:val="0"/>
        </w:rPr>
        <w:t xml:space="preserve"> Investors seeking:</w:t>
      </w:r>
    </w:p>
    <w:p>
      <w:pPr>
        <w:numPr>
          <w:ilvl w:val="0"/>
          <w:numId w:val="3"/>
        </w:numPr>
        <w:pBdr>
          <w:top w:val="none" w:color="auto" w:sz="0" w:space="0"/>
          <w:bottom w:val="none" w:color="auto" w:sz="0" w:space="0"/>
          <w:right w:val="none" w:color="auto" w:sz="0" w:space="0"/>
          <w:between w:val="none" w:color="auto" w:sz="0" w:space="0"/>
        </w:pBdr>
        <w:spacing w:before="6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Data-driven predictions for better decision-making.</w:t>
      </w:r>
    </w:p>
    <w:p>
      <w:pPr>
        <w:numPr>
          <w:ilvl w:val="0"/>
          <w:numId w:val="3"/>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Reduced emotional bias in trading.</w:t>
      </w:r>
    </w:p>
    <w:p>
      <w:pPr>
        <w:numPr>
          <w:ilvl w:val="0"/>
          <w:numId w:val="3"/>
        </w:numPr>
        <w:pBdr>
          <w:top w:val="none" w:color="auto" w:sz="0" w:space="0"/>
          <w:bottom w:val="none" w:color="auto" w:sz="0" w:space="0"/>
          <w:right w:val="none" w:color="auto" w:sz="0" w:space="0"/>
          <w:between w:val="none" w:color="auto" w:sz="0" w:space="0"/>
        </w:pBdr>
        <w:spacing w:before="0" w:beforeAutospacing="0" w:after="60" w:line="240" w:lineRule="auto"/>
        <w:ind w:left="720" w:hanging="360"/>
        <w:rPr>
          <w:rFonts w:ascii="Times New Roman" w:hAnsi="Times New Roman" w:eastAsia="Times New Roman" w:cs="Times New Roman"/>
          <w:sz w:val="28"/>
          <w:szCs w:val="28"/>
        </w:rPr>
      </w:pPr>
      <w:r>
        <w:rPr>
          <w:color w:val="1F1F1F"/>
          <w:sz w:val="28"/>
          <w:szCs w:val="28"/>
          <w:rtl w:val="0"/>
        </w:rPr>
        <w:t>Time savings through LSTM automation.</w: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jc w:val="both"/>
        <w:rPr>
          <w:b/>
          <w:color w:val="1F1F1F"/>
          <w:sz w:val="28"/>
          <w:szCs w:val="28"/>
        </w:rPr>
      </w:pPr>
      <w:r>
        <w:rPr>
          <w:b/>
          <w:color w:val="1F1F1F"/>
          <w:sz w:val="28"/>
          <w:szCs w:val="28"/>
          <w:rtl w:val="0"/>
        </w:rPr>
        <w:t>Key Requirements:</w:t>
      </w:r>
    </w:p>
    <w:p>
      <w:pPr>
        <w:numPr>
          <w:ilvl w:val="0"/>
          <w:numId w:val="4"/>
        </w:numPr>
        <w:pBdr>
          <w:top w:val="none" w:color="auto" w:sz="0" w:space="0"/>
          <w:bottom w:val="none" w:color="auto" w:sz="0" w:space="0"/>
          <w:right w:val="none" w:color="auto" w:sz="0" w:space="0"/>
          <w:between w:val="none" w:color="auto" w:sz="0" w:space="0"/>
        </w:pBdr>
        <w:spacing w:before="60" w:after="0" w:afterAutospacing="0" w:line="240" w:lineRule="auto"/>
        <w:ind w:left="720" w:hanging="360"/>
        <w:rPr>
          <w:sz w:val="28"/>
          <w:szCs w:val="28"/>
        </w:rPr>
      </w:pPr>
      <w:r>
        <w:rPr>
          <w:b/>
          <w:color w:val="1F1F1F"/>
          <w:sz w:val="28"/>
          <w:szCs w:val="28"/>
          <w:rtl w:val="0"/>
        </w:rPr>
        <w:t>Data Acquisition:</w:t>
      </w:r>
      <w:r>
        <w:rPr>
          <w:color w:val="1F1F1F"/>
          <w:sz w:val="28"/>
          <w:szCs w:val="28"/>
          <w:rtl w:val="0"/>
        </w:rPr>
        <w:t xml:space="preserve"> Collect historical stock data (APIs) with relevant features (prices, volume, indicators).</w:t>
      </w:r>
    </w:p>
    <w:p>
      <w:pPr>
        <w:numPr>
          <w:ilvl w:val="0"/>
          <w:numId w:val="4"/>
        </w:numPr>
        <w:pBdr>
          <w:top w:val="none" w:color="auto" w:sz="0" w:space="0"/>
          <w:bottom w:val="none" w:color="auto" w:sz="0" w:space="0"/>
          <w:right w:val="none" w:color="auto" w:sz="0" w:space="0"/>
          <w:between w:val="none" w:color="auto" w:sz="0" w:space="0"/>
        </w:pBdr>
        <w:spacing w:before="0" w:beforeAutospacing="0" w:after="60" w:line="240" w:lineRule="auto"/>
        <w:ind w:left="720" w:hanging="360"/>
        <w:rPr>
          <w:sz w:val="28"/>
          <w:szCs w:val="28"/>
        </w:rPr>
      </w:pPr>
      <w:r>
        <w:rPr>
          <w:b/>
          <w:color w:val="1F1F1F"/>
          <w:sz w:val="28"/>
          <w:szCs w:val="28"/>
          <w:rtl w:val="0"/>
        </w:rPr>
        <w:t>Data Preprocessing:</w:t>
      </w:r>
      <w:r>
        <w:rPr>
          <w:color w:val="1F1F1F"/>
          <w:sz w:val="28"/>
          <w:szCs w:val="28"/>
          <w:rtl w:val="0"/>
        </w:rPr>
        <w:t xml:space="preserve"> Clean and normalize data for effective LSTM training.</w:t>
      </w:r>
    </w:p>
    <w:p>
      <w:pPr>
        <w:pBdr>
          <w:top w:val="none" w:color="auto" w:sz="0" w:space="0"/>
          <w:bottom w:val="none" w:color="auto" w:sz="0" w:space="0"/>
          <w:right w:val="none" w:color="auto" w:sz="0" w:space="0"/>
          <w:between w:val="none" w:color="auto" w:sz="0" w:space="0"/>
        </w:pBdr>
        <w:spacing w:before="60" w:after="60" w:line="240" w:lineRule="auto"/>
        <w:rPr>
          <w:color w:val="1F1F1F"/>
          <w:sz w:val="28"/>
          <w:szCs w:val="28"/>
        </w:rPr>
      </w:pPr>
    </w:p>
    <w:p>
      <w:pPr>
        <w:pBdr>
          <w:top w:val="none" w:color="auto" w:sz="0" w:space="0"/>
          <w:bottom w:val="none" w:color="auto" w:sz="0" w:space="0"/>
          <w:right w:val="none" w:color="auto" w:sz="0" w:space="0"/>
          <w:between w:val="none" w:color="auto" w:sz="0" w:space="0"/>
        </w:pBdr>
        <w:spacing w:before="60" w:after="60" w:line="240" w:lineRule="auto"/>
        <w:rPr>
          <w:color w:val="1F1F1F"/>
          <w:sz w:val="28"/>
          <w:szCs w:val="28"/>
        </w:rPr>
      </w:pPr>
    </w:p>
    <w:p>
      <w:pPr>
        <w:pBdr>
          <w:top w:val="none" w:color="auto" w:sz="0" w:space="0"/>
          <w:bottom w:val="none" w:color="auto" w:sz="0" w:space="0"/>
          <w:right w:val="none" w:color="auto" w:sz="0" w:space="0"/>
          <w:between w:val="none" w:color="auto" w:sz="0" w:space="0"/>
        </w:pBdr>
        <w:spacing w:before="60" w:after="60" w:line="240" w:lineRule="auto"/>
        <w:rPr>
          <w:color w:val="1F1F1F"/>
          <w:sz w:val="28"/>
          <w:szCs w:val="28"/>
        </w:rPr>
      </w:pPr>
    </w:p>
    <w:p>
      <w:pPr>
        <w:tabs>
          <w:tab w:val="left" w:pos="8980"/>
        </w:tabs>
        <w:ind w:left="0" w:leftChars="0" w:firstLine="0" w:firstLineChars="0"/>
        <w:rPr>
          <w:rFonts w:hint="default"/>
          <w:sz w:val="23"/>
          <w:szCs w:val="23"/>
          <w:lang w:val="en-IN"/>
        </w:rPr>
      </w:pPr>
    </w:p>
    <w:p>
      <w:pPr>
        <w:tabs>
          <w:tab w:val="left" w:pos="8980"/>
        </w:tabs>
        <w:ind w:left="0" w:leftChars="0" w:firstLine="0" w:firstLineChars="0"/>
        <w:rPr>
          <w:rFonts w:hint="default"/>
          <w:sz w:val="23"/>
          <w:szCs w:val="23"/>
          <w:lang w:val="en-IN"/>
        </w:rPr>
      </w:pPr>
      <w:r>
        <w:rPr>
          <w:rFonts w:hint="default"/>
          <w:sz w:val="23"/>
          <w:szCs w:val="23"/>
          <w:lang w:val="en-IN"/>
        </w:rPr>
        <w:t xml:space="preserve"> </w:t>
      </w:r>
    </w:p>
    <w:p>
      <w:pPr>
        <w:tabs>
          <w:tab w:val="left" w:pos="8980"/>
        </w:tabs>
        <w:rPr>
          <w:sz w:val="23"/>
          <w:szCs w:val="23"/>
        </w:rPr>
      </w:pPr>
    </w:p>
    <w:p>
      <w:pPr>
        <w:tabs>
          <w:tab w:val="left" w:pos="8980"/>
        </w:tabs>
        <w:rPr>
          <w:sz w:val="23"/>
          <w:szCs w:val="23"/>
        </w:rPr>
      </w:pPr>
    </w:p>
    <w:p>
      <w:pPr>
        <w:tabs>
          <w:tab w:val="left" w:pos="8980"/>
        </w:tabs>
        <w:rPr>
          <w:sz w:val="23"/>
          <w:szCs w:val="23"/>
        </w:rPr>
      </w:pPr>
    </w:p>
    <w:p>
      <w:pPr>
        <w:tabs>
          <w:tab w:val="left" w:pos="8980"/>
        </w:tabs>
        <w:rPr>
          <w:sz w:val="23"/>
          <w:szCs w:val="23"/>
        </w:rPr>
      </w:pPr>
    </w:p>
    <w:p>
      <w:pPr>
        <w:tabs>
          <w:tab w:val="left" w:pos="8980"/>
        </w:tabs>
        <w:rPr>
          <w:sz w:val="23"/>
          <w:szCs w:val="23"/>
        </w:rPr>
        <w:sectPr>
          <w:type w:val="continuous"/>
          <w:pgSz w:w="11900" w:h="16838"/>
          <w:pgMar w:top="660" w:right="1386" w:bottom="190" w:left="1400" w:header="0" w:footer="0" w:gutter="0"/>
          <w:cols w:space="720" w:num="1"/>
        </w:sectPr>
      </w:pPr>
    </w:p>
    <w:p>
      <w:pPr>
        <w:ind w:right="20"/>
        <w:jc w:val="right"/>
        <w:rPr>
          <w:i/>
          <w:sz w:val="23"/>
          <w:szCs w:val="23"/>
        </w:rPr>
        <w:sectPr>
          <w:type w:val="continuous"/>
          <w:pgSz w:w="11900" w:h="16838"/>
          <w:pgMar w:top="660" w:right="1386" w:bottom="190" w:left="1400" w:header="0" w:footer="0" w:gutter="0"/>
          <w:cols w:space="720" w:num="1"/>
        </w:sectPr>
      </w:pPr>
      <w:bookmarkStart w:id="13" w:name="bookmark=kix.793bohnx5u4n" w:colFirst="0" w:colLast="0"/>
      <w:bookmarkEnd w:id="13"/>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084" name="Straight Arrow Connector 108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eUwtwAAAANAQAADwAAAAAA&#10;AAABACAAAAAiAAAAZHJzL2Rvd25yZXYueG1sUEsBAhQAFAAAAAgAh07iQKaHML5IAgAA0wQAAA4A&#10;AAAAAAAAAQAgAAAAKw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68" name="Straight Arrow Connector 1068"/>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Ci7Pps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44" name="Straight Arrow Connector 104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Ar0WVJ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102" name="Straight Arrow Connector 1102"/>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3pzE7cAAAADQEA&#10;AA8AAAAAAAAAAQAgAAAAIgAAAGRycy9kb3ducmV2LnhtbFBLAQIUABQAAAAIAIdO4kCO49cUTwIA&#10;ANkEAAAOAAAAAAAAAAEAIAAAACsBAABkcnMvZTJvRG9jLnhtbFBLBQYAAAAABgAGAFkBAADsBQAA&#10;AAA=&#10;">
                <v:fill on="t" focussize="0,0"/>
                <v:stroke weight="1.89173228346457pt" color="#000000" miterlimit="8" joinstyle="miter"/>
                <v:imagedata o:title=""/>
                <o:lock v:ext="edit" aspectratio="f"/>
              </v:shape>
            </w:pict>
          </mc:Fallback>
        </mc:AlternateContent>
      </w:r>
    </w:p>
    <w:p>
      <w:pPr>
        <w:ind w:right="20"/>
        <w:jc w:val="right"/>
        <w:rPr>
          <w:i/>
          <w:sz w:val="23"/>
          <w:szCs w:val="23"/>
        </w:rPr>
      </w:pPr>
    </w:p>
    <w:p>
      <w:pPr>
        <w:pBdr>
          <w:top w:val="none" w:color="auto" w:sz="0" w:space="0"/>
          <w:bottom w:val="none" w:color="auto" w:sz="0" w:space="0"/>
          <w:right w:val="none" w:color="auto" w:sz="0" w:space="0"/>
          <w:between w:val="none" w:color="auto" w:sz="0" w:space="0"/>
        </w:pBdr>
        <w:spacing w:before="60" w:after="60" w:line="240" w:lineRule="auto"/>
        <w:rPr>
          <w:color w:val="1F1F1F"/>
          <w:sz w:val="28"/>
          <w:szCs w:val="28"/>
        </w:rPr>
      </w:pPr>
    </w:p>
    <w:p>
      <w:pPr>
        <w:pBdr>
          <w:top w:val="none" w:color="auto" w:sz="0" w:space="0"/>
          <w:bottom w:val="none" w:color="auto" w:sz="0" w:space="0"/>
          <w:right w:val="none" w:color="auto" w:sz="0" w:space="0"/>
          <w:between w:val="none" w:color="auto" w:sz="0" w:space="0"/>
        </w:pBdr>
        <w:spacing w:before="60" w:after="60" w:line="240" w:lineRule="auto"/>
        <w:rPr>
          <w:color w:val="1F1F1F"/>
          <w:sz w:val="28"/>
          <w:szCs w:val="28"/>
        </w:rPr>
      </w:pPr>
    </w:p>
    <w:p>
      <w:pPr>
        <w:numPr>
          <w:ilvl w:val="0"/>
          <w:numId w:val="4"/>
        </w:numPr>
        <w:pBdr>
          <w:top w:val="none" w:color="auto" w:sz="0" w:space="0"/>
          <w:bottom w:val="none" w:color="auto" w:sz="0" w:space="0"/>
          <w:right w:val="none" w:color="auto" w:sz="0" w:space="0"/>
          <w:between w:val="none" w:color="auto" w:sz="0" w:space="0"/>
        </w:pBdr>
        <w:spacing w:before="60" w:after="0" w:afterAutospacing="0" w:line="240" w:lineRule="auto"/>
        <w:ind w:left="720" w:hanging="360"/>
        <w:rPr>
          <w:sz w:val="28"/>
          <w:szCs w:val="28"/>
        </w:rPr>
      </w:pPr>
      <w:r>
        <w:rPr>
          <w:b/>
          <w:color w:val="1F1F1F"/>
          <w:sz w:val="28"/>
          <w:szCs w:val="28"/>
          <w:rtl w:val="0"/>
        </w:rPr>
        <w:t>LSTM Model Development:</w:t>
      </w:r>
      <w:r>
        <w:rPr>
          <w:color w:val="1F1F1F"/>
          <w:sz w:val="28"/>
          <w:szCs w:val="28"/>
          <w:rtl w:val="0"/>
        </w:rPr>
        <w:t xml:space="preserve"> Design, train, and optimize an LSTM model for stock price prediction.</w:t>
      </w:r>
    </w:p>
    <w:p>
      <w:pPr>
        <w:numPr>
          <w:ilvl w:val="0"/>
          <w:numId w:val="4"/>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sz w:val="28"/>
          <w:szCs w:val="28"/>
        </w:rPr>
      </w:pPr>
      <w:r>
        <w:rPr>
          <w:b/>
          <w:color w:val="1F1F1F"/>
          <w:sz w:val="28"/>
          <w:szCs w:val="28"/>
          <w:rtl w:val="0"/>
        </w:rPr>
        <w:t>Prediction &amp; Signal Generation:</w:t>
      </w:r>
      <w:r>
        <w:rPr>
          <w:color w:val="1F1F1F"/>
          <w:sz w:val="28"/>
          <w:szCs w:val="28"/>
          <w:rtl w:val="0"/>
        </w:rPr>
        <w:t xml:space="preserve"> Generate buy/sell signals based on predicted future prices.</w:t>
      </w:r>
    </w:p>
    <w:p>
      <w:pPr>
        <w:numPr>
          <w:ilvl w:val="0"/>
          <w:numId w:val="4"/>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sz w:val="28"/>
          <w:szCs w:val="28"/>
        </w:rPr>
      </w:pPr>
      <w:r>
        <w:rPr>
          <w:b/>
          <w:color w:val="1F1F1F"/>
          <w:sz w:val="28"/>
          <w:szCs w:val="28"/>
          <w:rtl w:val="0"/>
        </w:rPr>
        <w:t>Algorithmic Trading (Optional):</w:t>
      </w:r>
      <w:r>
        <w:rPr>
          <w:color w:val="1F1F1F"/>
          <w:sz w:val="28"/>
          <w:szCs w:val="28"/>
          <w:rtl w:val="0"/>
        </w:rPr>
        <w:t xml:space="preserve"> Integrate with a brokerage API for real-time trade execution based on signals. Design trading logic for risk management and position sizing.</w:t>
      </w:r>
    </w:p>
    <w:p>
      <w:pPr>
        <w:numPr>
          <w:ilvl w:val="0"/>
          <w:numId w:val="4"/>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sz w:val="28"/>
          <w:szCs w:val="28"/>
        </w:rPr>
      </w:pPr>
      <w:r>
        <w:rPr>
          <w:b/>
          <w:color w:val="1F1F1F"/>
          <w:sz w:val="28"/>
          <w:szCs w:val="28"/>
          <w:rtl w:val="0"/>
        </w:rPr>
        <w:t>User Interface:</w:t>
      </w:r>
      <w:r>
        <w:rPr>
          <w:color w:val="1F1F1F"/>
          <w:sz w:val="28"/>
          <w:szCs w:val="28"/>
          <w:rtl w:val="0"/>
        </w:rPr>
        <w:t xml:space="preserve"> Allow users to:</w:t>
      </w:r>
    </w:p>
    <w:p>
      <w:pPr>
        <w:numPr>
          <w:ilvl w:val="1"/>
          <w:numId w:val="4"/>
        </w:numPr>
        <w:pBdr>
          <w:top w:val="none" w:color="auto" w:sz="0" w:space="0"/>
          <w:bottom w:val="none" w:color="auto" w:sz="0" w:space="0"/>
          <w:right w:val="none" w:color="auto" w:sz="0" w:space="0"/>
          <w:between w:val="none" w:color="auto" w:sz="0" w:space="0"/>
        </w:pBdr>
        <w:spacing w:before="0" w:beforeAutospacing="0" w:after="0" w:afterAutospacing="0" w:line="240" w:lineRule="auto"/>
        <w:ind w:left="1440" w:hanging="360"/>
        <w:rPr>
          <w:rFonts w:ascii="Times New Roman" w:hAnsi="Times New Roman" w:eastAsia="Times New Roman" w:cs="Times New Roman"/>
          <w:sz w:val="28"/>
          <w:szCs w:val="28"/>
        </w:rPr>
      </w:pPr>
      <w:r>
        <w:rPr>
          <w:color w:val="1F1F1F"/>
          <w:sz w:val="28"/>
          <w:szCs w:val="28"/>
          <w:rtl w:val="0"/>
        </w:rPr>
        <w:t>Select stocks for analysis.</w:t>
      </w:r>
    </w:p>
    <w:p>
      <w:pPr>
        <w:numPr>
          <w:ilvl w:val="1"/>
          <w:numId w:val="4"/>
        </w:numPr>
        <w:pBdr>
          <w:top w:val="none" w:color="auto" w:sz="0" w:space="0"/>
          <w:bottom w:val="none" w:color="auto" w:sz="0" w:space="0"/>
          <w:right w:val="none" w:color="auto" w:sz="0" w:space="0"/>
          <w:between w:val="none" w:color="auto" w:sz="0" w:space="0"/>
        </w:pBdr>
        <w:spacing w:before="0" w:beforeAutospacing="0" w:after="0" w:afterAutospacing="0" w:line="240" w:lineRule="auto"/>
        <w:ind w:left="1440" w:hanging="360"/>
        <w:rPr>
          <w:rFonts w:ascii="Times New Roman" w:hAnsi="Times New Roman" w:eastAsia="Times New Roman" w:cs="Times New Roman"/>
          <w:sz w:val="28"/>
          <w:szCs w:val="28"/>
        </w:rPr>
      </w:pPr>
      <w:r>
        <w:rPr>
          <w:color w:val="1F1F1F"/>
          <w:sz w:val="28"/>
          <w:szCs w:val="28"/>
          <w:rtl w:val="0"/>
        </w:rPr>
        <w:t>View historical data and LSTM predictions.</w:t>
      </w:r>
    </w:p>
    <w:p>
      <w:pPr>
        <w:numPr>
          <w:ilvl w:val="1"/>
          <w:numId w:val="4"/>
        </w:numPr>
        <w:pBdr>
          <w:top w:val="none" w:color="auto" w:sz="0" w:space="0"/>
          <w:bottom w:val="none" w:color="auto" w:sz="0" w:space="0"/>
          <w:right w:val="none" w:color="auto" w:sz="0" w:space="0"/>
          <w:between w:val="none" w:color="auto" w:sz="0" w:space="0"/>
        </w:pBdr>
        <w:spacing w:before="0" w:beforeAutospacing="0" w:after="0" w:afterAutospacing="0" w:line="240" w:lineRule="auto"/>
        <w:ind w:left="1440" w:hanging="360"/>
        <w:rPr>
          <w:rFonts w:ascii="Times New Roman" w:hAnsi="Times New Roman" w:eastAsia="Times New Roman" w:cs="Times New Roman"/>
          <w:sz w:val="28"/>
          <w:szCs w:val="28"/>
        </w:rPr>
      </w:pPr>
      <w:r>
        <w:rPr>
          <w:color w:val="1F1F1F"/>
          <w:sz w:val="28"/>
          <w:szCs w:val="28"/>
          <w:rtl w:val="0"/>
        </w:rPr>
        <w:t>Monitor trading activity (if applicable).</w:t>
      </w:r>
    </w:p>
    <w:p>
      <w:pPr>
        <w:numPr>
          <w:ilvl w:val="1"/>
          <w:numId w:val="4"/>
        </w:numPr>
        <w:pBdr>
          <w:top w:val="none" w:color="auto" w:sz="0" w:space="0"/>
          <w:bottom w:val="none" w:color="auto" w:sz="0" w:space="0"/>
          <w:right w:val="none" w:color="auto" w:sz="0" w:space="0"/>
          <w:between w:val="none" w:color="auto" w:sz="0" w:space="0"/>
        </w:pBdr>
        <w:spacing w:before="0" w:beforeAutospacing="0" w:after="120" w:line="240" w:lineRule="auto"/>
        <w:ind w:left="1440" w:hanging="360"/>
        <w:rPr>
          <w:rFonts w:ascii="Times New Roman" w:hAnsi="Times New Roman" w:eastAsia="Times New Roman" w:cs="Times New Roman"/>
          <w:sz w:val="28"/>
          <w:szCs w:val="28"/>
        </w:rPr>
      </w:pPr>
      <w:r>
        <w:rPr>
          <w:color w:val="1F1F1F"/>
          <w:sz w:val="28"/>
          <w:szCs w:val="28"/>
          <w:rtl w:val="0"/>
        </w:rPr>
        <w:t>Adjust trading parameters (optional).</w: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jc w:val="both"/>
        <w:rPr>
          <w:b/>
          <w:color w:val="1F1F1F"/>
          <w:sz w:val="28"/>
          <w:szCs w:val="28"/>
        </w:rPr>
      </w:pPr>
      <w:r>
        <w:rPr>
          <w:b/>
          <w:color w:val="1F1F1F"/>
          <w:sz w:val="28"/>
          <w:szCs w:val="28"/>
          <w:rtl w:val="0"/>
        </w:rPr>
        <w:t>Additional Considerations:</w:t>
      </w:r>
    </w:p>
    <w:p>
      <w:pPr>
        <w:numPr>
          <w:ilvl w:val="0"/>
          <w:numId w:val="5"/>
        </w:numPr>
        <w:pBdr>
          <w:top w:val="none" w:color="auto" w:sz="0" w:space="0"/>
          <w:bottom w:val="none" w:color="auto" w:sz="0" w:space="0"/>
          <w:right w:val="none" w:color="auto" w:sz="0" w:space="0"/>
          <w:between w:val="none" w:color="auto" w:sz="0" w:space="0"/>
        </w:pBdr>
        <w:spacing w:before="60" w:after="0" w:afterAutospacing="0" w:line="240" w:lineRule="auto"/>
        <w:ind w:left="720" w:hanging="360"/>
        <w:rPr>
          <w:sz w:val="28"/>
          <w:szCs w:val="28"/>
        </w:rPr>
      </w:pPr>
      <w:r>
        <w:rPr>
          <w:b/>
          <w:color w:val="1F1F1F"/>
          <w:sz w:val="28"/>
          <w:szCs w:val="28"/>
          <w:rtl w:val="0"/>
        </w:rPr>
        <w:t>Market Volatility:</w:t>
      </w:r>
      <w:r>
        <w:rPr>
          <w:color w:val="1F1F1F"/>
          <w:sz w:val="28"/>
          <w:szCs w:val="28"/>
          <w:rtl w:val="0"/>
        </w:rPr>
        <w:t xml:space="preserve"> Acknowledge model limitations in a volatile market.</w:t>
      </w:r>
    </w:p>
    <w:p>
      <w:pPr>
        <w:numPr>
          <w:ilvl w:val="0"/>
          <w:numId w:val="5"/>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sz w:val="28"/>
          <w:szCs w:val="28"/>
        </w:rPr>
      </w:pPr>
      <w:r>
        <w:rPr>
          <w:b/>
          <w:color w:val="1F1F1F"/>
          <w:sz w:val="28"/>
          <w:szCs w:val="28"/>
          <w:rtl w:val="0"/>
        </w:rPr>
        <w:t>Data Dependency:</w:t>
      </w:r>
      <w:r>
        <w:rPr>
          <w:color w:val="1F1F1F"/>
          <w:sz w:val="28"/>
          <w:szCs w:val="28"/>
          <w:rtl w:val="0"/>
        </w:rPr>
        <w:t xml:space="preserve"> Continuously update data to maintain model effectiveness.</w:t>
      </w:r>
    </w:p>
    <w:p>
      <w:pPr>
        <w:numPr>
          <w:ilvl w:val="0"/>
          <w:numId w:val="5"/>
        </w:numPr>
        <w:pBdr>
          <w:top w:val="none" w:color="auto" w:sz="0" w:space="0"/>
          <w:bottom w:val="none" w:color="auto" w:sz="0" w:space="0"/>
          <w:right w:val="none" w:color="auto" w:sz="0" w:space="0"/>
          <w:between w:val="none" w:color="auto" w:sz="0" w:space="0"/>
        </w:pBdr>
        <w:spacing w:before="0" w:beforeAutospacing="0" w:after="60" w:line="240" w:lineRule="auto"/>
        <w:ind w:left="720" w:hanging="360"/>
        <w:rPr>
          <w:sz w:val="28"/>
          <w:szCs w:val="28"/>
        </w:rPr>
      </w:pPr>
      <w:r>
        <w:rPr>
          <w:b/>
          <w:color w:val="1F1F1F"/>
          <w:sz w:val="28"/>
          <w:szCs w:val="28"/>
          <w:rtl w:val="0"/>
        </w:rPr>
        <w:t>Regulatory Compliance:</w:t>
      </w:r>
      <w:r>
        <w:rPr>
          <w:color w:val="1F1F1F"/>
          <w:sz w:val="28"/>
          <w:szCs w:val="28"/>
          <w:rtl w:val="0"/>
        </w:rPr>
        <w:t xml:space="preserve"> Ensure compliance with relevant algorithmic trading regulations (if applicable).</w: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jc w:val="both"/>
        <w:rPr>
          <w:b/>
          <w:color w:val="1F1F1F"/>
          <w:sz w:val="28"/>
          <w:szCs w:val="28"/>
        </w:rPr>
      </w:pPr>
      <w:r>
        <w:rPr>
          <w:b/>
          <w:color w:val="1F1F1F"/>
          <w:sz w:val="28"/>
          <w:szCs w:val="28"/>
          <w:rtl w:val="0"/>
        </w:rPr>
        <w:t>Project Deliverables:</w:t>
      </w:r>
    </w:p>
    <w:p>
      <w:pPr>
        <w:numPr>
          <w:ilvl w:val="0"/>
          <w:numId w:val="6"/>
        </w:numPr>
        <w:pBdr>
          <w:top w:val="none" w:color="auto" w:sz="0" w:space="0"/>
          <w:bottom w:val="none" w:color="auto" w:sz="0" w:space="0"/>
          <w:right w:val="none" w:color="auto" w:sz="0" w:space="0"/>
          <w:between w:val="none" w:color="auto" w:sz="0" w:space="0"/>
        </w:pBdr>
        <w:spacing w:before="6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Functional stock trading app with LSTM predictions.</w:t>
      </w:r>
    </w:p>
    <w:p>
      <w:pPr>
        <w:numPr>
          <w:ilvl w:val="0"/>
          <w:numId w:val="6"/>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Documentation (system design, data acquisition, LSTM model, user guide).</w:t>
      </w:r>
    </w:p>
    <w:p>
      <w:pPr>
        <w:numPr>
          <w:ilvl w:val="0"/>
          <w:numId w:val="6"/>
        </w:numPr>
        <w:pBdr>
          <w:top w:val="none" w:color="auto" w:sz="0" w:space="0"/>
          <w:bottom w:val="none" w:color="auto" w:sz="0" w:space="0"/>
          <w:right w:val="none" w:color="auto" w:sz="0" w:space="0"/>
          <w:between w:val="none" w:color="auto" w:sz="0" w:space="0"/>
        </w:pBdr>
        <w:spacing w:before="0" w:beforeAutospacing="0" w:after="60" w:line="240" w:lineRule="auto"/>
        <w:ind w:left="720" w:hanging="360"/>
        <w:rPr>
          <w:rFonts w:ascii="Times New Roman" w:hAnsi="Times New Roman" w:eastAsia="Times New Roman" w:cs="Times New Roman"/>
          <w:sz w:val="28"/>
          <w:szCs w:val="28"/>
        </w:rPr>
      </w:pPr>
      <w:r>
        <w:rPr>
          <w:color w:val="1F1F1F"/>
          <w:sz w:val="28"/>
          <w:szCs w:val="28"/>
          <w:rtl w:val="0"/>
        </w:rPr>
        <w:t>Performance evaluation results demonstrating LSTM model accuracy.</w: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jc w:val="both"/>
        <w:rPr>
          <w:b/>
          <w:color w:val="1F1F1F"/>
          <w:sz w:val="28"/>
          <w:szCs w:val="28"/>
        </w:rPr>
      </w:pPr>
      <w:r>
        <w:rPr>
          <w:b/>
          <w:color w:val="1F1F1F"/>
          <w:sz w:val="28"/>
          <w:szCs w:val="28"/>
          <w:rtl w:val="0"/>
        </w:rPr>
        <w:t>Success Criteria:</w:t>
      </w:r>
    </w:p>
    <w:p>
      <w:pPr>
        <w:numPr>
          <w:ilvl w:val="0"/>
          <w:numId w:val="7"/>
        </w:numPr>
        <w:pBdr>
          <w:top w:val="none" w:color="auto" w:sz="0" w:space="0"/>
          <w:bottom w:val="none" w:color="auto" w:sz="0" w:space="0"/>
          <w:right w:val="none" w:color="auto" w:sz="0" w:space="0"/>
          <w:between w:val="none" w:color="auto" w:sz="0" w:space="0"/>
        </w:pBdr>
        <w:spacing w:before="6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The application successfully generates buy/sell signals based on LSTM predictions.</w:t>
      </w:r>
    </w:p>
    <w:p>
      <w:pPr>
        <w:numPr>
          <w:ilvl w:val="0"/>
          <w:numId w:val="7"/>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The LSTM model achieves a desired level of prediction accuracy.</w:t>
      </w:r>
    </w:p>
    <w:p>
      <w:pPr>
        <w:numPr>
          <w:ilvl w:val="0"/>
          <w:numId w:val="7"/>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The user interface is user-friendly and allows interaction with data and predictions.</w:t>
      </w:r>
    </w:p>
    <w:p>
      <w:pPr>
        <w:numPr>
          <w:ilvl w:val="0"/>
          <w:numId w:val="7"/>
        </w:numPr>
        <w:pBdr>
          <w:top w:val="none" w:color="auto" w:sz="0" w:space="0"/>
          <w:bottom w:val="none" w:color="auto" w:sz="0" w:space="0"/>
          <w:right w:val="none" w:color="auto" w:sz="0" w:space="0"/>
          <w:between w:val="none" w:color="auto" w:sz="0" w:space="0"/>
        </w:pBdr>
        <w:spacing w:before="0" w:beforeAutospacing="0" w:after="60" w:line="240" w:lineRule="auto"/>
        <w:ind w:left="720" w:hanging="360"/>
        <w:rPr>
          <w:rFonts w:ascii="Times New Roman" w:hAnsi="Times New Roman" w:eastAsia="Times New Roman" w:cs="Times New Roman"/>
          <w:sz w:val="28"/>
          <w:szCs w:val="28"/>
        </w:rPr>
      </w:pPr>
      <w:r>
        <w:rPr>
          <w:color w:val="1F1F1F"/>
          <w:sz w:val="28"/>
          <w:szCs w:val="28"/>
          <w:rtl w:val="0"/>
        </w:rPr>
        <w:t>The system adheres to security best practices (if applicable with real-time trading).</w:t>
      </w:r>
    </w:p>
    <w:p>
      <w:pPr>
        <w:pBdr>
          <w:top w:val="none" w:color="auto" w:sz="0" w:space="0"/>
          <w:bottom w:val="none" w:color="auto" w:sz="0" w:space="0"/>
          <w:right w:val="none" w:color="auto" w:sz="0" w:space="0"/>
          <w:between w:val="none" w:color="auto" w:sz="0" w:space="0"/>
        </w:pBdr>
        <w:spacing w:before="60" w:after="60" w:line="240" w:lineRule="auto"/>
        <w:rPr>
          <w:color w:val="1F1F1F"/>
          <w:sz w:val="28"/>
          <w:szCs w:val="28"/>
        </w:rPr>
      </w:pPr>
    </w:p>
    <w:p>
      <w:pPr>
        <w:pBdr>
          <w:top w:val="none" w:color="auto" w:sz="0" w:space="0"/>
          <w:bottom w:val="none" w:color="auto" w:sz="0" w:space="0"/>
          <w:right w:val="none" w:color="auto" w:sz="0" w:space="0"/>
          <w:between w:val="none" w:color="auto" w:sz="0" w:space="0"/>
        </w:pBdr>
        <w:spacing w:before="60" w:after="60" w:line="240" w:lineRule="auto"/>
        <w:rPr>
          <w:color w:val="1F1F1F"/>
          <w:sz w:val="28"/>
          <w:szCs w:val="28"/>
        </w:rPr>
      </w:pPr>
    </w:p>
    <w:p>
      <w:pPr>
        <w:tabs>
          <w:tab w:val="left" w:pos="8980"/>
        </w:tabs>
        <w:rPr>
          <w:sz w:val="23"/>
          <w:szCs w:val="23"/>
        </w:rPr>
      </w:pPr>
    </w:p>
    <w:p>
      <w:pPr>
        <w:tabs>
          <w:tab w:val="left" w:pos="8980"/>
        </w:tabs>
        <w:rPr>
          <w:sz w:val="23"/>
          <w:szCs w:val="23"/>
        </w:rPr>
      </w:pPr>
    </w:p>
    <w:p>
      <w:pPr>
        <w:tabs>
          <w:tab w:val="left" w:pos="8980"/>
        </w:tabs>
        <w:rPr>
          <w:sz w:val="23"/>
          <w:szCs w:val="23"/>
        </w:rPr>
      </w:pPr>
    </w:p>
    <w:p>
      <w:pPr>
        <w:ind w:left="0" w:leftChars="0" w:right="20" w:firstLine="0" w:firstLineChars="0"/>
        <w:jc w:val="both"/>
        <w:rPr>
          <w:sz w:val="28"/>
          <w:szCs w:val="28"/>
        </w:rPr>
      </w:pPr>
      <w:bookmarkStart w:id="14" w:name="bookmark=kix.mmzh54n7jjbk" w:colFirst="0" w:colLast="0"/>
      <w:bookmarkEnd w:id="14"/>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045" name="Straight Arrow Connector 104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eUwtwAAAANAQAADwAAAAAA&#10;AAABACAAAAAiAAAAZHJzL2Rvd25yZXYueG1sUEsBAhQAFAAAAAgAh07iQMgC2k1IAgAA0wQAAA4A&#10;AAAAAAAAAQAgAAAAKw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67" name="Straight Arrow Connector 1067"/>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AB/Mbf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96" name="Straight Arrow Connector 1096"/>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BxLEiO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51" name="Straight Arrow Connector 1051"/>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d6cxO3AAAAA0B&#10;AAAPAAAAAAAAAAEAIAAAACIAAABkcnMvZG93bnJldi54bWxQSwECFAAUAAAACACHTuJAVcrCglAC&#10;AADZBAAADgAAAAAAAAABACAAAAArAQAAZHJzL2Uyb0RvYy54bWxQSwUGAAAAAAYABgBZAQAA7QUA&#10;AAAA&#10;">
                <v:fill on="t" focussize="0,0"/>
                <v:stroke weight="1.89173228346457pt" color="#000000" miterlimit="8" joinstyle="miter"/>
                <v:imagedata o:title=""/>
                <o:lock v:ext="edit" aspectratio="f"/>
              </v:shape>
            </w:pict>
          </mc:Fallback>
        </mc:AlternateContent>
      </w:r>
    </w:p>
    <w:p>
      <w:pPr>
        <w:spacing w:line="240" w:lineRule="auto"/>
        <w:jc w:val="both"/>
        <w:rPr>
          <w:sz w:val="32"/>
          <w:szCs w:val="32"/>
        </w:rPr>
      </w:pPr>
      <w:r>
        <w:rPr>
          <w:rFonts w:ascii="Times New Roman" w:hAnsi="Times New Roman" w:eastAsia="Times New Roman" w:cs="Times New Roman"/>
          <w:sz w:val="32"/>
          <w:szCs w:val="32"/>
          <w:vertAlign w:val="baseline"/>
          <w:rtl w:val="0"/>
        </w:rPr>
        <w:t>3.2 Project Analysis</w:t>
      </w:r>
    </w:p>
    <w:p>
      <w:pPr>
        <w:jc w:val="both"/>
        <w:rPr>
          <w:sz w:val="28"/>
          <w:szCs w:val="28"/>
        </w:rPr>
      </w:pPr>
    </w:p>
    <w:tbl>
      <w:tblPr>
        <w:tblStyle w:val="19"/>
        <w:tblpPr w:leftFromText="180" w:rightFromText="180" w:topFromText="180" w:bottomFromText="180" w:vertAnchor="text" w:tblpX="-244" w:tblpY="0"/>
        <w:tblW w:w="96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285"/>
        <w:gridCol w:w="2370"/>
        <w:gridCol w:w="394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55" w:hRule="atLeast"/>
        </w:trPr>
        <w:tc>
          <w:tcPr>
            <w:shd w:val="clear" w:color="auto" w:fill="F2F2F2"/>
            <w:tcMar>
              <w:top w:w="280" w:type="dxa"/>
              <w:left w:w="240" w:type="dxa"/>
              <w:bottom w:w="280" w:type="dxa"/>
              <w:right w:w="240" w:type="dxa"/>
            </w:tcMar>
          </w:tcPr>
          <w:p>
            <w:pPr>
              <w:jc w:val="center"/>
              <w:rPr>
                <w:color w:val="1F1F1F"/>
                <w:sz w:val="28"/>
                <w:szCs w:val="28"/>
              </w:rPr>
            </w:pPr>
            <w:r>
              <w:rPr>
                <w:color w:val="1F1F1F"/>
                <w:sz w:val="28"/>
                <w:szCs w:val="28"/>
                <w:rtl w:val="0"/>
              </w:rPr>
              <w:t>Shortcoming/Ambiguity</w:t>
            </w:r>
          </w:p>
        </w:tc>
        <w:tc>
          <w:tcPr>
            <w:shd w:val="clear" w:color="auto" w:fill="F2F2F2"/>
            <w:tcMar>
              <w:top w:w="280" w:type="dxa"/>
              <w:left w:w="240" w:type="dxa"/>
              <w:bottom w:w="280" w:type="dxa"/>
              <w:right w:w="240" w:type="dxa"/>
            </w:tcMar>
          </w:tcPr>
          <w:p>
            <w:pPr>
              <w:jc w:val="center"/>
              <w:rPr>
                <w:color w:val="1F1F1F"/>
                <w:sz w:val="28"/>
                <w:szCs w:val="28"/>
              </w:rPr>
            </w:pPr>
            <w:r>
              <w:rPr>
                <w:color w:val="1F1F1F"/>
                <w:sz w:val="28"/>
                <w:szCs w:val="28"/>
                <w:rtl w:val="0"/>
              </w:rPr>
              <w:t>Problem</w:t>
            </w:r>
          </w:p>
        </w:tc>
        <w:tc>
          <w:tcPr>
            <w:shd w:val="clear" w:color="auto" w:fill="F2F2F2"/>
            <w:tcMar>
              <w:top w:w="280" w:type="dxa"/>
              <w:left w:w="240" w:type="dxa"/>
              <w:bottom w:w="280" w:type="dxa"/>
              <w:right w:w="240" w:type="dxa"/>
            </w:tcMar>
          </w:tcPr>
          <w:p>
            <w:pPr>
              <w:jc w:val="center"/>
              <w:rPr>
                <w:color w:val="1F1F1F"/>
                <w:sz w:val="28"/>
                <w:szCs w:val="28"/>
              </w:rPr>
            </w:pPr>
            <w:r>
              <w:rPr>
                <w:color w:val="1F1F1F"/>
                <w:sz w:val="28"/>
                <w:szCs w:val="28"/>
                <w:rtl w:val="0"/>
              </w:rPr>
              <w:t>Solution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80" w:hRule="atLeast"/>
        </w:trPr>
        <w:tc>
          <w:tcPr>
            <w:tcMar>
              <w:top w:w="240" w:type="dxa"/>
              <w:left w:w="240" w:type="dxa"/>
              <w:bottom w:w="240" w:type="dxa"/>
              <w:right w:w="240" w:type="dxa"/>
            </w:tcMar>
          </w:tcPr>
          <w:p>
            <w:pPr>
              <w:jc w:val="both"/>
              <w:rPr>
                <w:color w:val="1F1F1F"/>
                <w:sz w:val="28"/>
                <w:szCs w:val="28"/>
              </w:rPr>
            </w:pPr>
            <w:r>
              <w:rPr>
                <w:b/>
                <w:color w:val="1F1F1F"/>
                <w:sz w:val="28"/>
                <w:szCs w:val="28"/>
                <w:rtl w:val="0"/>
              </w:rPr>
              <w:t>Data Dependency</w:t>
            </w:r>
          </w:p>
        </w:tc>
        <w:tc>
          <w:tcPr>
            <w:tcMar>
              <w:top w:w="240" w:type="dxa"/>
              <w:left w:w="240" w:type="dxa"/>
              <w:bottom w:w="240" w:type="dxa"/>
              <w:right w:w="240" w:type="dxa"/>
            </w:tcMar>
          </w:tcPr>
          <w:p>
            <w:pPr>
              <w:jc w:val="both"/>
              <w:rPr>
                <w:color w:val="1F1F1F"/>
                <w:sz w:val="28"/>
                <w:szCs w:val="28"/>
              </w:rPr>
            </w:pPr>
            <w:r>
              <w:rPr>
                <w:color w:val="1F1F1F"/>
                <w:sz w:val="28"/>
                <w:szCs w:val="28"/>
                <w:rtl w:val="0"/>
              </w:rPr>
              <w:t>- Requires large amounts of historical data. - Limited data leads to overfitting.</w:t>
            </w:r>
          </w:p>
        </w:tc>
        <w:tc>
          <w:tcPr>
            <w:tcMar>
              <w:top w:w="240" w:type="dxa"/>
              <w:left w:w="240" w:type="dxa"/>
              <w:bottom w:w="240" w:type="dxa"/>
              <w:right w:w="240" w:type="dxa"/>
            </w:tcMar>
          </w:tcPr>
          <w:p>
            <w:pPr>
              <w:jc w:val="both"/>
              <w:rPr>
                <w:color w:val="1F1F1F"/>
                <w:sz w:val="28"/>
                <w:szCs w:val="28"/>
              </w:rPr>
            </w:pPr>
            <w:r>
              <w:rPr>
                <w:color w:val="1F1F1F"/>
                <w:sz w:val="28"/>
                <w:szCs w:val="28"/>
                <w:rtl w:val="0"/>
              </w:rPr>
              <w:t>- Collect data from multiple sources (financial APIs). - Explore data augmentation techniques. - Consider transfer learning.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80" w:hRule="atLeast"/>
        </w:trPr>
        <w:tc>
          <w:tcPr>
            <w:tcMar>
              <w:top w:w="240" w:type="dxa"/>
              <w:left w:w="240" w:type="dxa"/>
              <w:bottom w:w="240" w:type="dxa"/>
              <w:right w:w="240" w:type="dxa"/>
            </w:tcMar>
          </w:tcPr>
          <w:p>
            <w:pPr>
              <w:jc w:val="both"/>
              <w:rPr>
                <w:color w:val="1F1F1F"/>
                <w:sz w:val="28"/>
                <w:szCs w:val="28"/>
              </w:rPr>
            </w:pPr>
            <w:r>
              <w:rPr>
                <w:b/>
                <w:color w:val="1F1F1F"/>
                <w:sz w:val="28"/>
                <w:szCs w:val="28"/>
                <w:rtl w:val="0"/>
              </w:rPr>
              <w:t>Market Volatility</w:t>
            </w:r>
          </w:p>
        </w:tc>
        <w:tc>
          <w:tcPr>
            <w:tcMar>
              <w:top w:w="240" w:type="dxa"/>
              <w:left w:w="240" w:type="dxa"/>
              <w:bottom w:w="240" w:type="dxa"/>
              <w:right w:w="240" w:type="dxa"/>
            </w:tcMar>
          </w:tcPr>
          <w:p>
            <w:pPr>
              <w:jc w:val="both"/>
              <w:rPr>
                <w:color w:val="1F1F1F"/>
                <w:sz w:val="28"/>
                <w:szCs w:val="28"/>
              </w:rPr>
            </w:pPr>
            <w:r>
              <w:rPr>
                <w:color w:val="1F1F1F"/>
                <w:sz w:val="28"/>
                <w:szCs w:val="28"/>
                <w:rtl w:val="0"/>
              </w:rPr>
              <w:t>- Inherently volatile market can impact predictions.</w:t>
            </w:r>
          </w:p>
        </w:tc>
        <w:tc>
          <w:tcPr>
            <w:tcMar>
              <w:top w:w="240" w:type="dxa"/>
              <w:left w:w="240" w:type="dxa"/>
              <w:bottom w:w="240" w:type="dxa"/>
              <w:right w:w="240" w:type="dxa"/>
            </w:tcMar>
          </w:tcPr>
          <w:p>
            <w:pPr>
              <w:jc w:val="both"/>
              <w:rPr>
                <w:color w:val="1F1F1F"/>
                <w:sz w:val="28"/>
                <w:szCs w:val="28"/>
              </w:rPr>
            </w:pPr>
            <w:r>
              <w:rPr>
                <w:color w:val="1F1F1F"/>
                <w:sz w:val="28"/>
                <w:szCs w:val="28"/>
                <w:rtl w:val="0"/>
              </w:rPr>
              <w:t>- Implement volatility filtering. - Include volatility metrics in the model. - Emphasize the application as a decision-making tool.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80" w:hRule="atLeast"/>
        </w:trPr>
        <w:tc>
          <w:tcPr>
            <w:tcMar>
              <w:top w:w="240" w:type="dxa"/>
              <w:left w:w="240" w:type="dxa"/>
              <w:bottom w:w="240" w:type="dxa"/>
              <w:right w:w="240" w:type="dxa"/>
            </w:tcMar>
          </w:tcPr>
          <w:p>
            <w:pPr>
              <w:jc w:val="both"/>
              <w:rPr>
                <w:color w:val="1F1F1F"/>
                <w:sz w:val="28"/>
                <w:szCs w:val="28"/>
              </w:rPr>
            </w:pPr>
            <w:r>
              <w:rPr>
                <w:b/>
                <w:color w:val="1F1F1F"/>
                <w:sz w:val="28"/>
                <w:szCs w:val="28"/>
                <w:rtl w:val="0"/>
              </w:rPr>
              <w:t>Model Complexity</w:t>
            </w:r>
          </w:p>
        </w:tc>
        <w:tc>
          <w:tcPr>
            <w:tcMar>
              <w:top w:w="240" w:type="dxa"/>
              <w:left w:w="240" w:type="dxa"/>
              <w:bottom w:w="240" w:type="dxa"/>
              <w:right w:w="240" w:type="dxa"/>
            </w:tcMar>
          </w:tcPr>
          <w:p>
            <w:pPr>
              <w:jc w:val="both"/>
              <w:rPr>
                <w:color w:val="1F1F1F"/>
                <w:sz w:val="28"/>
                <w:szCs w:val="28"/>
              </w:rPr>
            </w:pPr>
            <w:r>
              <w:rPr>
                <w:color w:val="1F1F1F"/>
                <w:sz w:val="28"/>
                <w:szCs w:val="28"/>
                <w:rtl w:val="0"/>
              </w:rPr>
              <w:t>- Requires expertise in machine learning and data science.</w:t>
            </w:r>
          </w:p>
        </w:tc>
        <w:tc>
          <w:tcPr>
            <w:tcMar>
              <w:top w:w="240" w:type="dxa"/>
              <w:left w:w="240" w:type="dxa"/>
              <w:bottom w:w="240" w:type="dxa"/>
              <w:right w:w="240" w:type="dxa"/>
            </w:tcMar>
          </w:tcPr>
          <w:p>
            <w:pPr>
              <w:jc w:val="both"/>
              <w:rPr>
                <w:color w:val="1F1F1F"/>
                <w:sz w:val="28"/>
                <w:szCs w:val="28"/>
              </w:rPr>
            </w:pPr>
            <w:r>
              <w:rPr>
                <w:color w:val="1F1F1F"/>
                <w:sz w:val="28"/>
                <w:szCs w:val="28"/>
                <w:rtl w:val="0"/>
              </w:rPr>
              <w:t>- Consider cloud-based platforms with pre-built models. - Assemble a team with relevant skills. - Explore transfer learning.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80" w:hRule="atLeast"/>
        </w:trPr>
        <w:tc>
          <w:tcPr>
            <w:tcMar>
              <w:top w:w="240" w:type="dxa"/>
              <w:left w:w="240" w:type="dxa"/>
              <w:bottom w:w="240" w:type="dxa"/>
              <w:right w:w="240" w:type="dxa"/>
            </w:tcMar>
          </w:tcPr>
          <w:p>
            <w:pPr>
              <w:jc w:val="both"/>
              <w:rPr>
                <w:color w:val="1F1F1F"/>
                <w:sz w:val="28"/>
                <w:szCs w:val="28"/>
              </w:rPr>
            </w:pPr>
            <w:r>
              <w:rPr>
                <w:b/>
                <w:color w:val="1F1F1F"/>
                <w:sz w:val="28"/>
                <w:szCs w:val="28"/>
                <w:rtl w:val="0"/>
              </w:rPr>
              <w:t>Security Concerns (Real-Time Trading)</w:t>
            </w:r>
          </w:p>
        </w:tc>
        <w:tc>
          <w:tcPr>
            <w:tcMar>
              <w:top w:w="240" w:type="dxa"/>
              <w:left w:w="240" w:type="dxa"/>
              <w:bottom w:w="240" w:type="dxa"/>
              <w:right w:w="240" w:type="dxa"/>
            </w:tcMar>
          </w:tcPr>
          <w:p>
            <w:pPr>
              <w:jc w:val="both"/>
              <w:rPr>
                <w:color w:val="1F1F1F"/>
                <w:sz w:val="28"/>
                <w:szCs w:val="28"/>
              </w:rPr>
            </w:pPr>
            <w:r>
              <w:rPr>
                <w:color w:val="1F1F1F"/>
                <w:sz w:val="28"/>
                <w:szCs w:val="28"/>
                <w:rtl w:val="0"/>
              </w:rPr>
              <w:t>- Integration with brokerage API introduces security risks.</w:t>
            </w:r>
          </w:p>
        </w:tc>
        <w:tc>
          <w:tcPr>
            <w:tcMar>
              <w:top w:w="240" w:type="dxa"/>
              <w:left w:w="240" w:type="dxa"/>
              <w:bottom w:w="240" w:type="dxa"/>
              <w:right w:w="240" w:type="dxa"/>
            </w:tcMar>
          </w:tcPr>
          <w:p>
            <w:pPr>
              <w:jc w:val="both"/>
              <w:rPr>
                <w:color w:val="1F1F1F"/>
                <w:sz w:val="28"/>
                <w:szCs w:val="28"/>
              </w:rPr>
            </w:pPr>
            <w:r>
              <w:rPr>
                <w:color w:val="1F1F1F"/>
                <w:sz w:val="28"/>
                <w:szCs w:val="28"/>
                <w:rtl w:val="0"/>
              </w:rPr>
              <w:t>- Implement robust security measures (encryption). - Utilize multi-factor authentication. - Clearly outline security practices.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80" w:hRule="atLeast"/>
        </w:trPr>
        <w:tc>
          <w:tcPr>
            <w:tcMar>
              <w:top w:w="240" w:type="dxa"/>
              <w:left w:w="240" w:type="dxa"/>
              <w:bottom w:w="240" w:type="dxa"/>
              <w:right w:w="240" w:type="dxa"/>
            </w:tcMar>
          </w:tcPr>
          <w:p>
            <w:pPr>
              <w:jc w:val="both"/>
              <w:rPr>
                <w:color w:val="1F1F1F"/>
                <w:sz w:val="28"/>
                <w:szCs w:val="28"/>
              </w:rPr>
            </w:pPr>
            <w:r>
              <w:rPr>
                <w:b/>
                <w:color w:val="1F1F1F"/>
                <w:sz w:val="28"/>
                <w:szCs w:val="28"/>
                <w:rtl w:val="0"/>
              </w:rPr>
              <w:t>Algorithmic Trading Integration (Optional)</w:t>
            </w:r>
          </w:p>
        </w:tc>
        <w:tc>
          <w:tcPr>
            <w:tcMar>
              <w:top w:w="240" w:type="dxa"/>
              <w:left w:w="240" w:type="dxa"/>
              <w:bottom w:w="240" w:type="dxa"/>
              <w:right w:w="240" w:type="dxa"/>
            </w:tcMar>
          </w:tcPr>
          <w:p>
            <w:pPr>
              <w:jc w:val="both"/>
              <w:rPr>
                <w:color w:val="1F1F1F"/>
                <w:sz w:val="28"/>
                <w:szCs w:val="28"/>
              </w:rPr>
            </w:pPr>
            <w:r>
              <w:rPr>
                <w:color w:val="1F1F1F"/>
                <w:sz w:val="28"/>
                <w:szCs w:val="28"/>
                <w:rtl w:val="0"/>
              </w:rPr>
              <w:t>- Ambiguous scope of algorithmic trading feature.</w:t>
            </w:r>
          </w:p>
        </w:tc>
        <w:tc>
          <w:tcPr>
            <w:tcMar>
              <w:top w:w="240" w:type="dxa"/>
              <w:left w:w="240" w:type="dxa"/>
              <w:bottom w:w="240" w:type="dxa"/>
              <w:right w:w="240" w:type="dxa"/>
            </w:tcMar>
          </w:tcPr>
          <w:p>
            <w:pPr>
              <w:jc w:val="both"/>
              <w:rPr>
                <w:color w:val="1F1F1F"/>
                <w:sz w:val="28"/>
                <w:szCs w:val="28"/>
              </w:rPr>
            </w:pPr>
            <w:r>
              <w:rPr>
                <w:color w:val="1F1F1F"/>
                <w:sz w:val="28"/>
                <w:szCs w:val="28"/>
                <w:rtl w:val="0"/>
              </w:rPr>
              <w:t>- Define level of automation (order generation vs. signals). - Design risk management protocols. - Ensure compliance with regulations (if applicable).</w:t>
            </w:r>
          </w:p>
          <w:p>
            <w:pPr>
              <w:jc w:val="both"/>
              <w:rPr>
                <w:color w:val="1F1F1F"/>
                <w:sz w:val="28"/>
                <w:szCs w:val="28"/>
              </w:rPr>
            </w:pPr>
          </w:p>
        </w:tc>
      </w:tr>
    </w:tbl>
    <w:p>
      <w:pPr>
        <w:spacing w:line="240" w:lineRule="auto"/>
        <w:jc w:val="both"/>
        <w:rPr>
          <w:sz w:val="28"/>
          <w:szCs w:val="28"/>
        </w:rPr>
      </w:pPr>
    </w:p>
    <w:p>
      <w:pPr>
        <w:tabs>
          <w:tab w:val="left" w:pos="8980"/>
        </w:tabs>
        <w:ind w:left="0" w:leftChars="0" w:firstLine="0" w:firstLineChars="0"/>
        <w:rPr>
          <w:rFonts w:hint="default"/>
          <w:sz w:val="23"/>
          <w:szCs w:val="23"/>
          <w:lang w:val="en-IN"/>
        </w:rPr>
      </w:pPr>
      <w:r>
        <w:rPr>
          <w:rFonts w:hint="default"/>
          <w:sz w:val="23"/>
          <w:szCs w:val="23"/>
          <w:lang w:val="en-IN"/>
        </w:rPr>
        <w:t xml:space="preserve"> </w:t>
      </w:r>
    </w:p>
    <w:p>
      <w:pPr>
        <w:tabs>
          <w:tab w:val="left" w:pos="8980"/>
        </w:tabs>
        <w:ind w:left="0" w:leftChars="0" w:firstLine="0" w:firstLineChars="0"/>
        <w:rPr>
          <w:rFonts w:hint="default"/>
          <w:sz w:val="23"/>
          <w:szCs w:val="23"/>
          <w:lang w:val="en-IN"/>
        </w:rPr>
      </w:pPr>
    </w:p>
    <w:p>
      <w:pPr>
        <w:tabs>
          <w:tab w:val="left" w:pos="8980"/>
        </w:tabs>
        <w:rPr>
          <w:sz w:val="23"/>
          <w:szCs w:val="23"/>
        </w:rPr>
      </w:pPr>
    </w:p>
    <w:p>
      <w:pPr>
        <w:tabs>
          <w:tab w:val="left" w:pos="8980"/>
        </w:tabs>
        <w:rPr>
          <w:sz w:val="23"/>
          <w:szCs w:val="23"/>
        </w:rPr>
      </w:pPr>
    </w:p>
    <w:p>
      <w:pPr>
        <w:tabs>
          <w:tab w:val="left" w:pos="8980"/>
        </w:tabs>
        <w:rPr>
          <w:sz w:val="23"/>
          <w:szCs w:val="23"/>
        </w:rPr>
      </w:pPr>
    </w:p>
    <w:p>
      <w:pPr>
        <w:tabs>
          <w:tab w:val="left" w:pos="8980"/>
        </w:tabs>
        <w:rPr>
          <w:sz w:val="23"/>
          <w:szCs w:val="23"/>
        </w:rPr>
      </w:pPr>
    </w:p>
    <w:p>
      <w:pPr>
        <w:tabs>
          <w:tab w:val="left" w:pos="8980"/>
        </w:tabs>
        <w:rPr>
          <w:sz w:val="23"/>
          <w:szCs w:val="23"/>
        </w:rPr>
        <w:sectPr>
          <w:type w:val="continuous"/>
          <w:pgSz w:w="11900" w:h="16838"/>
          <w:pgMar w:top="660" w:right="1386" w:bottom="190" w:left="1400" w:header="0" w:footer="0" w:gutter="0"/>
          <w:cols w:space="720" w:num="1"/>
        </w:sectPr>
      </w:pPr>
    </w:p>
    <w:p>
      <w:pPr>
        <w:ind w:right="20"/>
        <w:jc w:val="right"/>
        <w:rPr>
          <w:sz w:val="28"/>
          <w:szCs w:val="28"/>
        </w:rPr>
      </w:pPr>
      <w:bookmarkStart w:id="15" w:name="bookmark=kix.5hczgc15ihg4" w:colFirst="0" w:colLast="0"/>
      <w:bookmarkEnd w:id="15"/>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085" name="Straight Arrow Connector 108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eUwtwAAAANAQAADwAAAAAA&#10;AAABACAAAAAiAAAAZHJzL2Rvd25yZXYueG1sUEsBAhQAFAAAAAgAh07iQEVUj7pIAgAA0wQAAA4A&#10;AAAAAAAAAQAgAAAAKw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42" name="Straight Arrow Connector 1042"/>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ATv3Mc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72" name="Straight Arrow Connector 1072"/>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BSLewZ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41" name="Straight Arrow Connector 1041"/>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3pzE7cAAAADQEA&#10;AA8AAAAAAAAAAQAgAAAAIgAAAGRycy9kb3ducmV2LnhtbFBLAQIUABQAAAAIAIdO4kDMENU5TwIA&#10;ANkEAAAOAAAAAAAAAAEAIAAAACsBAABkcnMvZTJvRG9jLnhtbFBLBQYAAAAABgAGAFkBAADsBQAA&#10;AAA=&#10;">
                <v:fill on="t" focussize="0,0"/>
                <v:stroke weight="1.89173228346457pt" color="#000000" miterlimit="8" joinstyle="miter"/>
                <v:imagedata o:title=""/>
                <o:lock v:ext="edit" aspectratio="f"/>
              </v:shape>
            </w:pict>
          </mc:Fallback>
        </mc:AlternateContent>
      </w:r>
    </w:p>
    <w:p>
      <w:pPr>
        <w:spacing w:line="240" w:lineRule="auto"/>
        <w:jc w:val="both"/>
        <w:rPr>
          <w:sz w:val="28"/>
          <w:szCs w:val="28"/>
        </w:rPr>
      </w:pPr>
    </w:p>
    <w:p>
      <w:pPr>
        <w:spacing w:line="240" w:lineRule="auto"/>
        <w:jc w:val="both"/>
        <w:rPr>
          <w:sz w:val="28"/>
          <w:szCs w:val="28"/>
        </w:rPr>
      </w:pPr>
    </w:p>
    <w:p>
      <w:pPr>
        <w:spacing w:line="240" w:lineRule="auto"/>
        <w:jc w:val="both"/>
        <w:rPr>
          <w:sz w:val="32"/>
          <w:szCs w:val="32"/>
        </w:rPr>
      </w:pPr>
      <w:r>
        <w:rPr>
          <w:sz w:val="32"/>
          <w:szCs w:val="32"/>
          <w:rtl w:val="0"/>
        </w:rPr>
        <w:t>3.3 System Design</w:t>
      </w:r>
    </w:p>
    <w:p>
      <w:pPr>
        <w:spacing w:line="240" w:lineRule="auto"/>
        <w:jc w:val="both"/>
        <w:rPr>
          <w:sz w:val="28"/>
          <w:szCs w:val="28"/>
        </w:rPr>
      </w:pPr>
    </w:p>
    <w:p>
      <w:pPr>
        <w:spacing w:line="240" w:lineRule="auto"/>
        <w:ind w:firstLine="720"/>
        <w:jc w:val="both"/>
        <w:rPr>
          <w:sz w:val="28"/>
          <w:szCs w:val="28"/>
        </w:rPr>
      </w:pPr>
      <w:r>
        <w:rPr>
          <w:sz w:val="28"/>
          <w:szCs w:val="28"/>
          <w:rtl w:val="0"/>
        </w:rPr>
        <w:t>3.3.1 System Constraints</w:t>
      </w:r>
    </w:p>
    <w:p>
      <w:pPr>
        <w:spacing w:line="240" w:lineRule="auto"/>
        <w:ind w:firstLine="720"/>
        <w:jc w:val="both"/>
        <w:rPr>
          <w:sz w:val="28"/>
          <w:szCs w:val="28"/>
        </w:rPr>
      </w:pPr>
    </w:p>
    <w:p>
      <w:pPr>
        <w:pBdr>
          <w:top w:val="none" w:color="auto" w:sz="0" w:space="0"/>
          <w:bottom w:val="none" w:color="auto" w:sz="0" w:space="0"/>
          <w:right w:val="none" w:color="auto" w:sz="0" w:space="0"/>
          <w:between w:val="none" w:color="auto" w:sz="0" w:space="0"/>
        </w:pBdr>
        <w:spacing w:before="60" w:after="60" w:line="240" w:lineRule="auto"/>
        <w:ind w:left="720" w:firstLine="0"/>
        <w:rPr>
          <w:b/>
          <w:color w:val="1F1F1F"/>
          <w:sz w:val="28"/>
          <w:szCs w:val="28"/>
        </w:rPr>
      </w:pPr>
      <w:r>
        <w:rPr>
          <w:b/>
          <w:color w:val="1F1F1F"/>
          <w:sz w:val="28"/>
          <w:szCs w:val="28"/>
          <w:rtl w:val="0"/>
        </w:rPr>
        <w:t>IDE:</w:t>
      </w:r>
      <w:r>
        <w:rPr>
          <w:color w:val="1F1F1F"/>
          <w:sz w:val="28"/>
          <w:szCs w:val="28"/>
          <w:rtl w:val="0"/>
        </w:rPr>
        <w:t xml:space="preserve"> PyCharm - A popular IDE for Python development offering code completion, debugging tools, and integration with various scientific libraries.</w:t>
      </w:r>
    </w:p>
    <w:p>
      <w:pPr>
        <w:numPr>
          <w:ilvl w:val="0"/>
          <w:numId w:val="8"/>
        </w:numPr>
        <w:pBdr>
          <w:top w:val="none" w:color="auto" w:sz="0" w:space="0"/>
          <w:bottom w:val="none" w:color="auto" w:sz="0" w:space="0"/>
          <w:right w:val="none" w:color="auto" w:sz="0" w:space="0"/>
          <w:between w:val="none" w:color="auto" w:sz="0" w:space="0"/>
        </w:pBdr>
        <w:spacing w:before="60" w:after="0" w:afterAutospacing="0" w:line="240" w:lineRule="auto"/>
        <w:ind w:left="720" w:hanging="360"/>
        <w:rPr>
          <w:sz w:val="28"/>
          <w:szCs w:val="28"/>
        </w:rPr>
      </w:pPr>
      <w:r>
        <w:rPr>
          <w:b/>
          <w:color w:val="1F1F1F"/>
          <w:sz w:val="28"/>
          <w:szCs w:val="28"/>
          <w:rtl w:val="0"/>
        </w:rPr>
        <w:t>Language:</w:t>
      </w:r>
      <w:r>
        <w:rPr>
          <w:color w:val="1F1F1F"/>
          <w:sz w:val="28"/>
          <w:szCs w:val="28"/>
          <w:rtl w:val="0"/>
        </w:rPr>
        <w:t xml:space="preserve"> Python - A versatile language commonly used for data science and machine learning projects due to its extensive libraries and readability.</w:t>
      </w:r>
    </w:p>
    <w:p>
      <w:pPr>
        <w:numPr>
          <w:ilvl w:val="0"/>
          <w:numId w:val="8"/>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sz w:val="28"/>
          <w:szCs w:val="28"/>
        </w:rPr>
      </w:pPr>
      <w:r>
        <w:rPr>
          <w:b/>
          <w:color w:val="1F1F1F"/>
          <w:sz w:val="28"/>
          <w:szCs w:val="28"/>
          <w:rtl w:val="0"/>
        </w:rPr>
        <w:t>Framework:</w:t>
      </w:r>
      <w:r>
        <w:rPr>
          <w:color w:val="1F1F1F"/>
          <w:sz w:val="28"/>
          <w:szCs w:val="28"/>
          <w:rtl w:val="0"/>
        </w:rPr>
        <w:t xml:space="preserve"> Flask - A lightweight web framework for building web applications. Flask is well-suited for this project due to its flexibility and ease of use for deploying machine learning models.</w:t>
      </w:r>
    </w:p>
    <w:p>
      <w:pPr>
        <w:numPr>
          <w:ilvl w:val="0"/>
          <w:numId w:val="8"/>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sz w:val="28"/>
          <w:szCs w:val="28"/>
        </w:rPr>
      </w:pPr>
      <w:r>
        <w:rPr>
          <w:b/>
          <w:color w:val="1F1F1F"/>
          <w:sz w:val="28"/>
          <w:szCs w:val="28"/>
          <w:rtl w:val="0"/>
        </w:rPr>
        <w:t>Architecture:</w:t>
      </w:r>
      <w:r>
        <w:rPr>
          <w:color w:val="1F1F1F"/>
          <w:sz w:val="28"/>
          <w:szCs w:val="28"/>
          <w:rtl w:val="0"/>
        </w:rPr>
        <w:t xml:space="preserve"> MVC (Model-View-Controller) - A well-established architectural pattern for separating application logic, data access, and user interface. It promotes code organization and maintainability.</w:t>
      </w:r>
    </w:p>
    <w:p>
      <w:pPr>
        <w:numPr>
          <w:ilvl w:val="0"/>
          <w:numId w:val="8"/>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sz w:val="28"/>
          <w:szCs w:val="28"/>
        </w:rPr>
      </w:pPr>
      <w:r>
        <w:rPr>
          <w:b/>
          <w:color w:val="1F1F1F"/>
          <w:sz w:val="28"/>
          <w:szCs w:val="28"/>
          <w:rtl w:val="0"/>
        </w:rPr>
        <w:t>Database:</w:t>
      </w:r>
      <w:r>
        <w:rPr>
          <w:color w:val="1F1F1F"/>
          <w:sz w:val="28"/>
          <w:szCs w:val="28"/>
          <w:rtl w:val="0"/>
        </w:rPr>
        <w:t xml:space="preserve"> MongoDB - A NoSQL document database that can be a good choice for storing financial data and user information due to its flexibility and scalability (if the application grows to handle a large user </w:t>
      </w:r>
    </w:p>
    <w:p>
      <w:pPr>
        <w:numPr>
          <w:ilvl w:val="0"/>
          <w:numId w:val="9"/>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rFonts w:ascii="Times New Roman" w:hAnsi="Times New Roman" w:eastAsia="Times New Roman" w:cs="Times New Roman"/>
          <w:sz w:val="28"/>
          <w:szCs w:val="28"/>
        </w:rPr>
      </w:pPr>
      <w:r>
        <w:rPr>
          <w:b/>
          <w:color w:val="1F1F1F"/>
          <w:sz w:val="28"/>
          <w:szCs w:val="28"/>
          <w:rtl w:val="0"/>
        </w:rPr>
        <w:t>Data Preprocessing:</w:t>
      </w:r>
    </w:p>
    <w:p>
      <w:pPr>
        <w:numPr>
          <w:ilvl w:val="1"/>
          <w:numId w:val="9"/>
        </w:numPr>
        <w:pBdr>
          <w:top w:val="none" w:color="auto" w:sz="0" w:space="0"/>
          <w:bottom w:val="none" w:color="auto" w:sz="0" w:space="0"/>
          <w:right w:val="none" w:color="auto" w:sz="0" w:space="0"/>
          <w:between w:val="none" w:color="auto" w:sz="0" w:space="0"/>
        </w:pBdr>
        <w:spacing w:before="0" w:beforeAutospacing="0" w:after="0" w:afterAutospacing="0" w:line="240" w:lineRule="auto"/>
        <w:ind w:left="1440" w:hanging="360"/>
        <w:rPr>
          <w:sz w:val="28"/>
          <w:szCs w:val="28"/>
        </w:rPr>
      </w:pPr>
      <w:r>
        <w:rPr>
          <w:color w:val="444746"/>
          <w:sz w:val="28"/>
          <w:szCs w:val="28"/>
          <w:shd w:val="clear" w:fill="E9EEF6"/>
          <w:rtl w:val="0"/>
        </w:rPr>
        <w:t>pandas</w:t>
      </w:r>
      <w:r>
        <w:rPr>
          <w:color w:val="1F1F1F"/>
          <w:sz w:val="28"/>
          <w:szCs w:val="28"/>
          <w:rtl w:val="0"/>
        </w:rPr>
        <w:t xml:space="preserve"> - A library for data manipulation, cleaning, and analysis.</w:t>
      </w:r>
    </w:p>
    <w:p>
      <w:pPr>
        <w:numPr>
          <w:ilvl w:val="1"/>
          <w:numId w:val="9"/>
        </w:numPr>
        <w:pBdr>
          <w:top w:val="none" w:color="auto" w:sz="0" w:space="0"/>
          <w:bottom w:val="none" w:color="auto" w:sz="0" w:space="0"/>
          <w:right w:val="none" w:color="auto" w:sz="0" w:space="0"/>
          <w:between w:val="none" w:color="auto" w:sz="0" w:space="0"/>
        </w:pBdr>
        <w:spacing w:before="0" w:beforeAutospacing="0" w:after="0" w:afterAutospacing="0" w:line="240" w:lineRule="auto"/>
        <w:ind w:left="1440" w:hanging="360"/>
        <w:rPr>
          <w:sz w:val="28"/>
          <w:szCs w:val="28"/>
        </w:rPr>
      </w:pPr>
      <w:r>
        <w:rPr>
          <w:color w:val="444746"/>
          <w:sz w:val="28"/>
          <w:szCs w:val="28"/>
          <w:shd w:val="clear" w:fill="E9EEF6"/>
          <w:rtl w:val="0"/>
        </w:rPr>
        <w:t>NumPy</w:t>
      </w:r>
      <w:r>
        <w:rPr>
          <w:color w:val="1F1F1F"/>
          <w:sz w:val="28"/>
          <w:szCs w:val="28"/>
          <w:rtl w:val="0"/>
        </w:rPr>
        <w:t xml:space="preserve"> - A foundational library for numerical computing and array operations.</w:t>
      </w:r>
    </w:p>
    <w:p>
      <w:pPr>
        <w:numPr>
          <w:ilvl w:val="0"/>
          <w:numId w:val="9"/>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rFonts w:ascii="Times New Roman" w:hAnsi="Times New Roman" w:eastAsia="Times New Roman" w:cs="Times New Roman"/>
          <w:sz w:val="28"/>
          <w:szCs w:val="28"/>
        </w:rPr>
      </w:pPr>
      <w:r>
        <w:rPr>
          <w:b/>
          <w:color w:val="1F1F1F"/>
          <w:sz w:val="28"/>
          <w:szCs w:val="28"/>
          <w:rtl w:val="0"/>
        </w:rPr>
        <w:t>LSTM Model Development:</w:t>
      </w:r>
    </w:p>
    <w:p>
      <w:pPr>
        <w:numPr>
          <w:ilvl w:val="1"/>
          <w:numId w:val="9"/>
        </w:numPr>
        <w:pBdr>
          <w:top w:val="none" w:color="auto" w:sz="0" w:space="0"/>
          <w:bottom w:val="none" w:color="auto" w:sz="0" w:space="0"/>
          <w:right w:val="none" w:color="auto" w:sz="0" w:space="0"/>
          <w:between w:val="none" w:color="auto" w:sz="0" w:space="0"/>
        </w:pBdr>
        <w:spacing w:before="0" w:beforeAutospacing="0" w:after="0" w:afterAutospacing="0" w:line="240" w:lineRule="auto"/>
        <w:ind w:left="1440" w:hanging="360"/>
        <w:rPr>
          <w:sz w:val="28"/>
          <w:szCs w:val="28"/>
        </w:rPr>
      </w:pPr>
      <w:r>
        <w:rPr>
          <w:color w:val="444746"/>
          <w:sz w:val="28"/>
          <w:szCs w:val="28"/>
          <w:shd w:val="clear" w:fill="E9EEF6"/>
          <w:rtl w:val="0"/>
        </w:rPr>
        <w:t>TensorFlow</w:t>
      </w:r>
      <w:r>
        <w:rPr>
          <w:color w:val="1F1F1F"/>
          <w:sz w:val="28"/>
          <w:szCs w:val="28"/>
          <w:rtl w:val="0"/>
        </w:rPr>
        <w:t xml:space="preserve"> or </w:t>
      </w:r>
      <w:r>
        <w:rPr>
          <w:color w:val="444746"/>
          <w:sz w:val="28"/>
          <w:szCs w:val="28"/>
          <w:shd w:val="clear" w:fill="E9EEF6"/>
          <w:rtl w:val="0"/>
        </w:rPr>
        <w:t>Keras</w:t>
      </w:r>
      <w:r>
        <w:rPr>
          <w:color w:val="1F1F1F"/>
          <w:sz w:val="28"/>
          <w:szCs w:val="28"/>
          <w:rtl w:val="0"/>
        </w:rPr>
        <w:t xml:space="preserve"> - Popular deep learning libraries that provide building blocks for defining, training, and evaluating LSTM models.</w:t>
      </w:r>
    </w:p>
    <w:p>
      <w:pPr>
        <w:numPr>
          <w:ilvl w:val="1"/>
          <w:numId w:val="9"/>
        </w:numPr>
        <w:pBdr>
          <w:top w:val="none" w:color="auto" w:sz="0" w:space="0"/>
          <w:bottom w:val="none" w:color="auto" w:sz="0" w:space="0"/>
          <w:right w:val="none" w:color="auto" w:sz="0" w:space="0"/>
          <w:between w:val="none" w:color="auto" w:sz="0" w:space="0"/>
        </w:pBdr>
        <w:spacing w:before="0" w:beforeAutospacing="0" w:after="0" w:afterAutospacing="0" w:line="240" w:lineRule="auto"/>
        <w:ind w:left="1440" w:hanging="360"/>
        <w:rPr>
          <w:sz w:val="28"/>
          <w:szCs w:val="28"/>
        </w:rPr>
      </w:pPr>
      <w:r>
        <w:rPr>
          <w:color w:val="444746"/>
          <w:sz w:val="28"/>
          <w:szCs w:val="28"/>
          <w:shd w:val="clear" w:fill="E9EEF6"/>
          <w:rtl w:val="0"/>
        </w:rPr>
        <w:t>Scikit-learn</w:t>
      </w:r>
      <w:r>
        <w:rPr>
          <w:color w:val="1F1F1F"/>
          <w:sz w:val="28"/>
          <w:szCs w:val="28"/>
          <w:rtl w:val="0"/>
        </w:rPr>
        <w:t xml:space="preserve"> - A general-purpose machine learning library that can be helpful for data preprocessing tasks and performance evaluation metrics.</w:t>
      </w:r>
    </w:p>
    <w:p>
      <w:pPr>
        <w:numPr>
          <w:ilvl w:val="0"/>
          <w:numId w:val="10"/>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sz w:val="28"/>
          <w:szCs w:val="28"/>
        </w:rPr>
      </w:pPr>
      <w:r>
        <w:rPr>
          <w:b/>
          <w:color w:val="1F1F1F"/>
          <w:sz w:val="28"/>
          <w:szCs w:val="28"/>
          <w:rtl w:val="0"/>
        </w:rPr>
        <w:t>Platform:</w:t>
      </w:r>
      <w:r>
        <w:rPr>
          <w:color w:val="1F1F1F"/>
          <w:sz w:val="28"/>
          <w:szCs w:val="28"/>
          <w:rtl w:val="0"/>
        </w:rPr>
        <w:t xml:space="preserve"> Google Colab (for development and testing) - A cloud-based Jupyter notebook environment that provides free access to powerful GPUs for training LSTMs efficiently. However, for real-world deployment, a cloud platform like Google Cloud Platform (GCP) or Amazon Web Services (AWS) would be more suitable.</w:t>
      </w:r>
    </w:p>
    <w:p>
      <w:pPr>
        <w:numPr>
          <w:ilvl w:val="0"/>
          <w:numId w:val="11"/>
        </w:numPr>
        <w:pBdr>
          <w:top w:val="none" w:color="auto" w:sz="0" w:space="0"/>
          <w:bottom w:val="none" w:color="auto" w:sz="0" w:space="0"/>
          <w:right w:val="none" w:color="auto" w:sz="0" w:space="0"/>
          <w:between w:val="none" w:color="auto" w:sz="0" w:space="0"/>
        </w:pBdr>
        <w:spacing w:before="0" w:beforeAutospacing="0" w:after="60" w:line="240" w:lineRule="auto"/>
        <w:ind w:left="720" w:hanging="360"/>
        <w:rPr>
          <w:sz w:val="28"/>
          <w:szCs w:val="28"/>
        </w:rPr>
      </w:pPr>
      <w:r>
        <w:rPr>
          <w:b/>
          <w:color w:val="1F1F1F"/>
          <w:sz w:val="28"/>
          <w:szCs w:val="28"/>
          <w:rtl w:val="0"/>
        </w:rPr>
        <w:t>Matplotlib</w:t>
      </w:r>
      <w:r>
        <w:rPr>
          <w:b/>
          <w:color w:val="444746"/>
          <w:sz w:val="28"/>
          <w:szCs w:val="28"/>
          <w:shd w:val="clear" w:fill="E9EEF6"/>
          <w:rtl w:val="0"/>
        </w:rPr>
        <w:t>/</w:t>
      </w:r>
      <w:r>
        <w:rPr>
          <w:b/>
          <w:color w:val="1F1F1F"/>
          <w:sz w:val="28"/>
          <w:szCs w:val="28"/>
          <w:rtl w:val="0"/>
        </w:rPr>
        <w:t>Seaborn</w:t>
      </w:r>
      <w:r>
        <w:rPr>
          <w:color w:val="1F1F1F"/>
          <w:sz w:val="28"/>
          <w:szCs w:val="28"/>
          <w:rtl w:val="0"/>
        </w:rPr>
        <w:t xml:space="preserve"> - Libraries for creating various plots and charts to visualize historical stock prices, LSTM predictions, and other relevant data for users within the application's UI.</w:t>
      </w:r>
    </w:p>
    <w:p>
      <w:pPr>
        <w:pBdr>
          <w:top w:val="none" w:color="auto" w:sz="0" w:space="0"/>
          <w:bottom w:val="none" w:color="auto" w:sz="0" w:space="0"/>
          <w:right w:val="none" w:color="auto" w:sz="0" w:space="0"/>
          <w:between w:val="none" w:color="auto" w:sz="0" w:space="0"/>
        </w:pBdr>
        <w:spacing w:before="60" w:after="60" w:line="240" w:lineRule="auto"/>
        <w:rPr>
          <w:color w:val="1F1F1F"/>
          <w:sz w:val="28"/>
          <w:szCs w:val="28"/>
        </w:rPr>
      </w:pPr>
    </w:p>
    <w:p>
      <w:pPr>
        <w:pBdr>
          <w:top w:val="none" w:color="auto" w:sz="0" w:space="0"/>
          <w:bottom w:val="none" w:color="auto" w:sz="0" w:space="0"/>
          <w:right w:val="none" w:color="auto" w:sz="0" w:space="0"/>
          <w:between w:val="none" w:color="auto" w:sz="0" w:space="0"/>
        </w:pBdr>
        <w:spacing w:before="60" w:after="60" w:line="240" w:lineRule="auto"/>
        <w:rPr>
          <w:color w:val="1F1F1F"/>
          <w:sz w:val="28"/>
          <w:szCs w:val="28"/>
        </w:rPr>
      </w:pPr>
    </w:p>
    <w:p>
      <w:pPr>
        <w:tabs>
          <w:tab w:val="left" w:pos="8980"/>
        </w:tabs>
        <w:ind w:left="0" w:leftChars="0" w:firstLine="0" w:firstLineChars="0"/>
        <w:rPr>
          <w:sz w:val="23"/>
          <w:szCs w:val="23"/>
        </w:rPr>
      </w:pPr>
    </w:p>
    <w:p>
      <w:pPr>
        <w:tabs>
          <w:tab w:val="left" w:pos="8980"/>
        </w:tabs>
        <w:ind w:left="0" w:leftChars="0" w:firstLine="0" w:firstLineChars="0"/>
        <w:rPr>
          <w:sz w:val="23"/>
          <w:szCs w:val="23"/>
        </w:rPr>
      </w:pPr>
    </w:p>
    <w:p>
      <w:pPr>
        <w:ind w:left="0" w:leftChars="0" w:right="20" w:firstLine="0" w:firstLineChars="0"/>
        <w:jc w:val="both"/>
        <w:rPr>
          <w:rFonts w:ascii="Times New Roman" w:hAnsi="Times New Roman" w:eastAsia="Times New Roman" w:cs="Times New Roman"/>
          <w:sz w:val="28"/>
          <w:szCs w:val="28"/>
          <w:vertAlign w:val="baseline"/>
        </w:rPr>
      </w:pPr>
      <w:bookmarkStart w:id="16" w:name="bookmark=kix.o5exoe9vcx3p" w:colFirst="0" w:colLast="0"/>
      <w:bookmarkEnd w:id="16"/>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097" name="Straight Arrow Connector 1097"/>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o15TC3AAAAA0BAAAPAAAAAAAA&#10;AAEAIAAAACIAAABkcnMvZG93bnJldi54bWxQSwECFAAUAAAACACHTuJAkv/3ikcCAADTBAAADgAA&#10;AAAAAAABACAAAAArAQAAZHJzL2Uyb0RvYy54bWxQSwUGAAAAAAYABgBZAQAA5AU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65" name="Straight Arrow Connector 1065"/>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Bryf3m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69" name="Straight Arrow Connector 1069"/>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B+ytUI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40" name="Straight Arrow Connector 1040"/>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3pzE7cAAAADQEA&#10;AA8AAAAAAAAAAQAgAAAAIgAAAGRycy9kb3ducmV2LnhtbFBLAQIUABQAAAAIAIdO4kB5ikglTwIA&#10;ANkEAAAOAAAAAAAAAAEAIAAAACsBAABkcnMvZTJvRG9jLnhtbFBLBQYAAAAABgAGAFkBAADsBQAA&#10;AAA=&#10;">
                <v:fill on="t" focussize="0,0"/>
                <v:stroke weight="1.89173228346457pt" color="#000000" miterlimit="8" joinstyle="miter"/>
                <v:imagedata o:title=""/>
                <o:lock v:ext="edit" aspectratio="f"/>
              </v:shape>
            </w:pict>
          </mc:Fallback>
        </mc:AlternateContent>
      </w:r>
      <w:r>
        <w:rPr>
          <w:sz w:val="28"/>
          <w:szCs w:val="28"/>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322580</wp:posOffset>
                </wp:positionV>
                <wp:extent cx="24130" cy="10182225"/>
                <wp:effectExtent l="0" t="0" r="0" b="0"/>
                <wp:wrapNone/>
                <wp:docPr id="1076" name="Straight Arrow Connector 1076"/>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5.4pt;height:801.75pt;width:1.9pt;mso-position-horizontal-relative:page;mso-position-vertical-relative:page;z-index:251659264;mso-width-relative:page;mso-height-relative:page;" fillcolor="#FFFFFF" filled="t" stroked="t" coordsize="21600,21600" o:gfxdata="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Y5xubaAAAACQEAAA8AAAAAAAAA&#10;AQAgAAAAIgAAAGRycy9kb3ducmV2LnhtbFBLAQIUABQAAAAIAIdO4kDeYhMLSAIAANMEAAAOAAAA&#10;AAAAAAEAIAAAACkBAABkcnMvZTJvRG9jLnhtbFBLBQYAAAAABgAGAFkBAADjBQAAAAA=&#10;">
                <v:fill on="t" focussize="0,0"/>
                <v:stroke weight="1.89173228346457pt" color="#000000" miterlimit="8" joinstyle="miter"/>
                <v:imagedata o:title=""/>
                <o:lock v:ext="edit" aspectratio="f"/>
              </v:shape>
            </w:pict>
          </mc:Fallback>
        </mc:AlternateContent>
      </w:r>
    </w:p>
    <w:p>
      <w:pPr>
        <w:spacing w:line="240" w:lineRule="auto"/>
        <w:jc w:val="both"/>
        <w:rPr>
          <w:sz w:val="28"/>
          <w:szCs w:val="28"/>
        </w:rPr>
      </w:pPr>
    </w:p>
    <w:p>
      <w:pPr>
        <w:spacing w:line="240" w:lineRule="auto"/>
        <w:jc w:val="both"/>
        <w:rPr>
          <w:sz w:val="28"/>
          <w:szCs w:val="28"/>
        </w:rPr>
      </w:pPr>
      <w:r>
        <w:rPr>
          <w:rFonts w:ascii="Times New Roman" w:hAnsi="Times New Roman" w:eastAsia="Times New Roman" w:cs="Times New Roman"/>
          <w:sz w:val="28"/>
          <w:szCs w:val="28"/>
          <w:vertAlign w:val="baseline"/>
          <w:rtl w:val="0"/>
        </w:rPr>
        <w:t xml:space="preserve"> 3.3.2 System Architecture</w:t>
      </w:r>
      <w:r>
        <w:rPr>
          <w:sz w:val="28"/>
          <w:szCs w:val="28"/>
          <w:rtl w:val="0"/>
        </w:rPr>
        <w:t>/</w:t>
      </w:r>
      <w:r>
        <w:rPr>
          <w:rFonts w:ascii="Times New Roman" w:hAnsi="Times New Roman" w:eastAsia="Times New Roman" w:cs="Times New Roman"/>
          <w:sz w:val="28"/>
          <w:szCs w:val="28"/>
          <w:vertAlign w:val="baseline"/>
          <w:rtl w:val="0"/>
        </w:rPr>
        <w:t>Block Diagram</w:t>
      </w:r>
    </w:p>
    <w:p>
      <w:pPr>
        <w:spacing w:line="240" w:lineRule="auto"/>
        <w:jc w:val="both"/>
        <w:rPr>
          <w:sz w:val="28"/>
          <w:szCs w:val="28"/>
        </w:rPr>
      </w:pPr>
    </w:p>
    <w:p>
      <w:pPr>
        <w:spacing w:line="240" w:lineRule="auto"/>
        <w:jc w:val="both"/>
        <w:rPr>
          <w:sz w:val="28"/>
          <w:szCs w:val="28"/>
        </w:rPr>
      </w:pPr>
      <w:r>
        <w:rPr>
          <w:sz w:val="28"/>
          <w:szCs w:val="28"/>
        </w:rPr>
        <w:drawing>
          <wp:inline distT="114300" distB="114300" distL="114300" distR="114300">
            <wp:extent cx="5790565" cy="2400300"/>
            <wp:effectExtent l="0" t="0" r="0" b="0"/>
            <wp:docPr id="1129" name="image62.png"/>
            <wp:cNvGraphicFramePr/>
            <a:graphic xmlns:a="http://schemas.openxmlformats.org/drawingml/2006/main">
              <a:graphicData uri="http://schemas.openxmlformats.org/drawingml/2006/picture">
                <pic:pic xmlns:pic="http://schemas.openxmlformats.org/drawingml/2006/picture">
                  <pic:nvPicPr>
                    <pic:cNvPr id="1129" name="image62.png"/>
                    <pic:cNvPicPr preferRelativeResize="0"/>
                  </pic:nvPicPr>
                  <pic:blipFill>
                    <a:blip r:embed="rId10"/>
                    <a:srcRect/>
                    <a:stretch>
                      <a:fillRect/>
                    </a:stretch>
                  </pic:blipFill>
                  <pic:spPr>
                    <a:xfrm>
                      <a:off x="0" y="0"/>
                      <a:ext cx="5790890" cy="2400300"/>
                    </a:xfrm>
                    <a:prstGeom prst="rect">
                      <a:avLst/>
                    </a:prstGeom>
                  </pic:spPr>
                </pic:pic>
              </a:graphicData>
            </a:graphic>
          </wp:inline>
        </w:drawing>
      </w:r>
    </w:p>
    <w:p>
      <w:pPr>
        <w:spacing w:line="240" w:lineRule="auto"/>
        <w:ind w:left="1440" w:firstLine="720"/>
        <w:jc w:val="both"/>
        <w:rPr>
          <w:sz w:val="28"/>
          <w:szCs w:val="28"/>
        </w:rPr>
      </w:pPr>
      <w:r>
        <w:rPr>
          <w:sz w:val="28"/>
          <w:szCs w:val="28"/>
          <w:rtl w:val="0"/>
        </w:rPr>
        <w:t>System Architecture of Stock Trading App</w: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rPr>
          <w:b/>
          <w:color w:val="1F1F1F"/>
          <w:sz w:val="28"/>
          <w:szCs w:val="28"/>
        </w:rPr>
      </w:pPr>
      <w:r>
        <w:rPr>
          <w:b/>
          <w:color w:val="1F1F1F"/>
          <w:sz w:val="28"/>
          <w:szCs w:val="28"/>
          <w:rtl w:val="0"/>
        </w:rPr>
        <w:t>Components:</w:t>
      </w:r>
    </w:p>
    <w:p>
      <w:pPr>
        <w:numPr>
          <w:ilvl w:val="0"/>
          <w:numId w:val="12"/>
        </w:numPr>
        <w:pBdr>
          <w:top w:val="none" w:color="auto" w:sz="0" w:space="0"/>
          <w:bottom w:val="none" w:color="auto" w:sz="0" w:space="0"/>
          <w:right w:val="none" w:color="auto" w:sz="0" w:space="0"/>
          <w:between w:val="none" w:color="auto" w:sz="0" w:space="0"/>
        </w:pBdr>
        <w:spacing w:before="60" w:after="60" w:line="240" w:lineRule="auto"/>
        <w:ind w:left="720" w:hanging="360"/>
        <w:rPr>
          <w:sz w:val="28"/>
          <w:szCs w:val="28"/>
        </w:rPr>
      </w:pPr>
      <w:r>
        <w:rPr>
          <w:b/>
          <w:color w:val="1F1F1F"/>
          <w:sz w:val="28"/>
          <w:szCs w:val="28"/>
          <w:rtl w:val="0"/>
        </w:rPr>
        <w:t>User Interface (UI):</w:t>
      </w:r>
      <w:r>
        <w:rPr>
          <w:color w:val="1F1F1F"/>
          <w:sz w:val="28"/>
          <w:szCs w:val="28"/>
          <w:rtl w:val="0"/>
        </w:rPr>
        <w:t xml:space="preserve"> This is the web interface that users interact with to select stocks, view historical data and predictions, and potentially adjust trading parameters. It's developed using Flask templates and HTML/CSS.</w:t>
      </w:r>
    </w:p>
    <w:p>
      <w:pPr>
        <w:pBdr>
          <w:top w:val="none" w:color="auto" w:sz="0" w:space="0"/>
          <w:bottom w:val="none" w:color="auto" w:sz="0" w:space="0"/>
          <w:right w:val="none" w:color="auto" w:sz="0" w:space="0"/>
          <w:between w:val="none" w:color="auto" w:sz="0" w:space="0"/>
        </w:pBdr>
        <w:spacing w:before="60" w:after="60" w:line="240" w:lineRule="auto"/>
        <w:ind w:left="720" w:firstLine="0"/>
        <w:rPr>
          <w:color w:val="1F1F1F"/>
          <w:sz w:val="28"/>
          <w:szCs w:val="28"/>
        </w:rPr>
      </w:pPr>
    </w:p>
    <w:p>
      <w:pPr>
        <w:numPr>
          <w:ilvl w:val="0"/>
          <w:numId w:val="12"/>
        </w:numPr>
        <w:pBdr>
          <w:top w:val="none" w:color="auto" w:sz="0" w:space="0"/>
          <w:bottom w:val="none" w:color="auto" w:sz="0" w:space="0"/>
          <w:right w:val="none" w:color="auto" w:sz="0" w:space="0"/>
          <w:between w:val="none" w:color="auto" w:sz="0" w:space="0"/>
        </w:pBdr>
        <w:spacing w:before="60" w:after="0" w:afterAutospacing="0" w:line="240" w:lineRule="auto"/>
        <w:ind w:left="720" w:hanging="360"/>
        <w:rPr>
          <w:sz w:val="28"/>
          <w:szCs w:val="28"/>
        </w:rPr>
      </w:pPr>
      <w:r>
        <w:rPr>
          <w:b/>
          <w:color w:val="1F1F1F"/>
          <w:sz w:val="28"/>
          <w:szCs w:val="28"/>
          <w:rtl w:val="0"/>
        </w:rPr>
        <w:t>Flask Application (Backend):</w:t>
      </w:r>
      <w:r>
        <w:rPr>
          <w:color w:val="1F1F1F"/>
          <w:sz w:val="28"/>
          <w:szCs w:val="28"/>
          <w:rtl w:val="0"/>
        </w:rPr>
        <w:t xml:space="preserve"> This is the core of the application written in Python using the Flask framework. It handles:</w:t>
      </w:r>
    </w:p>
    <w:p>
      <w:pPr>
        <w:numPr>
          <w:ilvl w:val="1"/>
          <w:numId w:val="12"/>
        </w:numPr>
        <w:pBdr>
          <w:top w:val="none" w:color="auto" w:sz="0" w:space="0"/>
          <w:bottom w:val="none" w:color="auto" w:sz="0" w:space="0"/>
          <w:right w:val="none" w:color="auto" w:sz="0" w:space="0"/>
          <w:between w:val="none" w:color="auto" w:sz="0" w:space="0"/>
        </w:pBdr>
        <w:spacing w:before="0" w:beforeAutospacing="0" w:after="0" w:afterAutospacing="0" w:line="240" w:lineRule="auto"/>
        <w:ind w:left="1440" w:hanging="360"/>
        <w:rPr>
          <w:color w:val="1F1F1F"/>
          <w:sz w:val="26"/>
          <w:szCs w:val="26"/>
          <w:u w:val="none"/>
        </w:rPr>
      </w:pPr>
      <w:r>
        <w:rPr>
          <w:color w:val="1F1F1F"/>
          <w:sz w:val="26"/>
          <w:szCs w:val="26"/>
          <w:rtl w:val="0"/>
        </w:rPr>
        <w:t>User requests from the UI through a REST API.</w:t>
      </w:r>
    </w:p>
    <w:p>
      <w:pPr>
        <w:numPr>
          <w:ilvl w:val="1"/>
          <w:numId w:val="12"/>
        </w:numPr>
        <w:pBdr>
          <w:top w:val="none" w:color="auto" w:sz="0" w:space="0"/>
          <w:bottom w:val="none" w:color="auto" w:sz="0" w:space="0"/>
          <w:right w:val="none" w:color="auto" w:sz="0" w:space="0"/>
          <w:between w:val="none" w:color="auto" w:sz="0" w:space="0"/>
        </w:pBdr>
        <w:spacing w:before="0" w:beforeAutospacing="0" w:after="0" w:afterAutospacing="0" w:line="240" w:lineRule="auto"/>
        <w:ind w:left="1440" w:hanging="360"/>
        <w:rPr>
          <w:color w:val="1F1F1F"/>
          <w:sz w:val="26"/>
          <w:szCs w:val="26"/>
          <w:u w:val="none"/>
        </w:rPr>
      </w:pPr>
      <w:r>
        <w:rPr>
          <w:color w:val="1F1F1F"/>
          <w:sz w:val="26"/>
          <w:szCs w:val="26"/>
          <w:rtl w:val="0"/>
        </w:rPr>
        <w:t>Communication with data APIs to collect historical stock data.</w:t>
      </w:r>
    </w:p>
    <w:p>
      <w:pPr>
        <w:numPr>
          <w:ilvl w:val="1"/>
          <w:numId w:val="12"/>
        </w:numPr>
        <w:pBdr>
          <w:top w:val="none" w:color="auto" w:sz="0" w:space="0"/>
          <w:bottom w:val="none" w:color="auto" w:sz="0" w:space="0"/>
          <w:right w:val="none" w:color="auto" w:sz="0" w:space="0"/>
          <w:between w:val="none" w:color="auto" w:sz="0" w:space="0"/>
        </w:pBdr>
        <w:spacing w:before="0" w:beforeAutospacing="0" w:after="0" w:afterAutospacing="0" w:line="240" w:lineRule="auto"/>
        <w:ind w:left="1440" w:hanging="360"/>
        <w:rPr>
          <w:color w:val="1F1F1F"/>
          <w:sz w:val="26"/>
          <w:szCs w:val="26"/>
          <w:u w:val="none"/>
        </w:rPr>
      </w:pPr>
      <w:r>
        <w:rPr>
          <w:color w:val="1F1F1F"/>
          <w:sz w:val="26"/>
          <w:szCs w:val="26"/>
          <w:rtl w:val="0"/>
        </w:rPr>
        <w:t>Data preprocessing using libraries like pandas and NumPy.</w:t>
      </w:r>
    </w:p>
    <w:p>
      <w:pPr>
        <w:numPr>
          <w:ilvl w:val="1"/>
          <w:numId w:val="12"/>
        </w:numPr>
        <w:pBdr>
          <w:top w:val="none" w:color="auto" w:sz="0" w:space="0"/>
          <w:bottom w:val="none" w:color="auto" w:sz="0" w:space="0"/>
          <w:right w:val="none" w:color="auto" w:sz="0" w:space="0"/>
          <w:between w:val="none" w:color="auto" w:sz="0" w:space="0"/>
        </w:pBdr>
        <w:spacing w:before="0" w:beforeAutospacing="0" w:after="0" w:afterAutospacing="0" w:line="240" w:lineRule="auto"/>
        <w:ind w:left="1440" w:hanging="360"/>
        <w:rPr>
          <w:color w:val="1F1F1F"/>
          <w:sz w:val="26"/>
          <w:szCs w:val="26"/>
          <w:u w:val="none"/>
        </w:rPr>
      </w:pPr>
      <w:r>
        <w:rPr>
          <w:color w:val="1F1F1F"/>
          <w:sz w:val="26"/>
          <w:szCs w:val="26"/>
          <w:rtl w:val="0"/>
        </w:rPr>
        <w:t>Interacting with the LSTM model (loaded or trained) for predictions.</w:t>
      </w:r>
    </w:p>
    <w:p>
      <w:pPr>
        <w:numPr>
          <w:ilvl w:val="1"/>
          <w:numId w:val="12"/>
        </w:numPr>
        <w:pBdr>
          <w:top w:val="none" w:color="auto" w:sz="0" w:space="0"/>
          <w:bottom w:val="none" w:color="auto" w:sz="0" w:space="0"/>
          <w:right w:val="none" w:color="auto" w:sz="0" w:space="0"/>
          <w:between w:val="none" w:color="auto" w:sz="0" w:space="0"/>
        </w:pBdr>
        <w:spacing w:before="0" w:beforeAutospacing="0" w:after="0" w:afterAutospacing="0" w:line="240" w:lineRule="auto"/>
        <w:ind w:left="1440" w:hanging="360"/>
        <w:rPr>
          <w:color w:val="1F1F1F"/>
          <w:sz w:val="26"/>
          <w:szCs w:val="26"/>
          <w:u w:val="none"/>
        </w:rPr>
      </w:pPr>
      <w:r>
        <w:rPr>
          <w:color w:val="1F1F1F"/>
          <w:sz w:val="26"/>
          <w:szCs w:val="26"/>
          <w:rtl w:val="0"/>
        </w:rPr>
        <w:t>Potentially interacting with a database (optional) to store user preferences or historical data.</w:t>
      </w:r>
    </w:p>
    <w:p>
      <w:pPr>
        <w:numPr>
          <w:ilvl w:val="1"/>
          <w:numId w:val="12"/>
        </w:numPr>
        <w:pBdr>
          <w:top w:val="none" w:color="auto" w:sz="0" w:space="0"/>
          <w:bottom w:val="none" w:color="auto" w:sz="0" w:space="0"/>
          <w:right w:val="none" w:color="auto" w:sz="0" w:space="0"/>
          <w:between w:val="none" w:color="auto" w:sz="0" w:space="0"/>
        </w:pBdr>
        <w:spacing w:before="0" w:beforeAutospacing="0" w:after="120" w:line="240" w:lineRule="auto"/>
        <w:ind w:left="1440" w:hanging="360"/>
        <w:rPr>
          <w:color w:val="1F1F1F"/>
          <w:sz w:val="26"/>
          <w:szCs w:val="26"/>
          <w:u w:val="none"/>
        </w:rPr>
      </w:pPr>
      <w:r>
        <w:rPr>
          <w:color w:val="1F1F1F"/>
          <w:sz w:val="26"/>
          <w:szCs w:val="26"/>
          <w:rtl w:val="0"/>
        </w:rPr>
        <w:t>Sending processed data and predictions back to the UI for visualization</w:t>
      </w:r>
    </w:p>
    <w:p>
      <w:pPr>
        <w:pBdr>
          <w:top w:val="none" w:color="auto" w:sz="0" w:space="0"/>
          <w:bottom w:val="none" w:color="auto" w:sz="0" w:space="0"/>
          <w:right w:val="none" w:color="auto" w:sz="0" w:space="0"/>
          <w:between w:val="none" w:color="auto" w:sz="0" w:space="0"/>
        </w:pBdr>
        <w:spacing w:before="120" w:after="120" w:line="240" w:lineRule="auto"/>
        <w:ind w:left="0" w:firstLine="0"/>
        <w:rPr>
          <w:color w:val="1F1F1F"/>
          <w:sz w:val="26"/>
          <w:szCs w:val="26"/>
        </w:rPr>
      </w:pPr>
      <w:r>
        <w:rPr>
          <w:color w:val="1F1F1F"/>
          <w:sz w:val="26"/>
          <w:szCs w:val="26"/>
          <w:rtl w:val="0"/>
        </w:rPr>
        <w:t>.</w:t>
      </w:r>
    </w:p>
    <w:p>
      <w:pPr>
        <w:numPr>
          <w:ilvl w:val="0"/>
          <w:numId w:val="12"/>
        </w:numPr>
        <w:pBdr>
          <w:top w:val="none" w:color="auto" w:sz="0" w:space="0"/>
          <w:bottom w:val="none" w:color="auto" w:sz="0" w:space="0"/>
          <w:right w:val="none" w:color="auto" w:sz="0" w:space="0"/>
          <w:between w:val="none" w:color="auto" w:sz="0" w:space="0"/>
        </w:pBdr>
        <w:spacing w:before="60" w:after="60" w:line="240" w:lineRule="auto"/>
        <w:ind w:left="720" w:hanging="360"/>
        <w:rPr>
          <w:sz w:val="28"/>
          <w:szCs w:val="28"/>
        </w:rPr>
      </w:pPr>
      <w:r>
        <w:rPr>
          <w:b/>
          <w:color w:val="1F1F1F"/>
          <w:sz w:val="28"/>
          <w:szCs w:val="28"/>
          <w:rtl w:val="0"/>
        </w:rPr>
        <w:t>Data Acquisition:</w:t>
      </w:r>
      <w:r>
        <w:rPr>
          <w:color w:val="1F1F1F"/>
          <w:sz w:val="28"/>
          <w:szCs w:val="28"/>
          <w:rtl w:val="0"/>
        </w:rPr>
        <w:t xml:space="preserve"> This component utilizes libraries like </w:t>
      </w:r>
      <w:r>
        <w:rPr>
          <w:color w:val="444746"/>
          <w:sz w:val="28"/>
          <w:szCs w:val="28"/>
          <w:shd w:val="clear" w:fill="E9EEF6"/>
          <w:rtl w:val="0"/>
        </w:rPr>
        <w:t>requests</w:t>
      </w:r>
      <w:r>
        <w:rPr>
          <w:color w:val="1F1F1F"/>
          <w:sz w:val="28"/>
          <w:szCs w:val="28"/>
          <w:rtl w:val="0"/>
        </w:rPr>
        <w:t xml:space="preserve"> to make API calls to external financial data sources (e.g., Alpha Vantage, IEX Cloud) and retrieve historical stock price data.</w:t>
      </w:r>
    </w:p>
    <w:p>
      <w:pPr>
        <w:pBdr>
          <w:top w:val="none" w:color="auto" w:sz="0" w:space="0"/>
          <w:bottom w:val="none" w:color="auto" w:sz="0" w:space="0"/>
          <w:right w:val="none" w:color="auto" w:sz="0" w:space="0"/>
          <w:between w:val="none" w:color="auto" w:sz="0" w:space="0"/>
        </w:pBdr>
        <w:spacing w:before="60" w:after="60" w:line="240" w:lineRule="auto"/>
        <w:ind w:left="720" w:firstLine="0"/>
        <w:rPr>
          <w:b/>
          <w:color w:val="1F1F1F"/>
          <w:sz w:val="28"/>
          <w:szCs w:val="28"/>
        </w:rPr>
      </w:pPr>
    </w:p>
    <w:p>
      <w:pPr>
        <w:pBdr>
          <w:top w:val="none" w:color="auto" w:sz="0" w:space="0"/>
          <w:bottom w:val="none" w:color="auto" w:sz="0" w:space="0"/>
          <w:right w:val="none" w:color="auto" w:sz="0" w:space="0"/>
          <w:between w:val="none" w:color="auto" w:sz="0" w:space="0"/>
        </w:pBdr>
        <w:spacing w:before="60" w:after="60" w:line="240" w:lineRule="auto"/>
        <w:ind w:left="720" w:firstLine="0"/>
        <w:rPr>
          <w:b/>
          <w:color w:val="1F1F1F"/>
          <w:sz w:val="28"/>
          <w:szCs w:val="28"/>
        </w:rPr>
      </w:pPr>
    </w:p>
    <w:p>
      <w:pPr>
        <w:tabs>
          <w:tab w:val="left" w:pos="8980"/>
        </w:tabs>
        <w:ind w:left="0" w:leftChars="0" w:firstLine="0" w:firstLineChars="0"/>
        <w:rPr>
          <w:rtl w:val="0"/>
        </w:rPr>
      </w:pPr>
    </w:p>
    <w:p>
      <w:pPr>
        <w:tabs>
          <w:tab w:val="left" w:pos="8980"/>
        </w:tabs>
        <w:ind w:left="0" w:leftChars="0" w:firstLine="0" w:firstLineChars="0"/>
        <w:rPr>
          <w:sz w:val="23"/>
          <w:szCs w:val="23"/>
        </w:rPr>
      </w:pPr>
      <w:r>
        <w:rPr>
          <w:rtl w:val="0"/>
        </w:rPr>
        <w:tab/>
      </w:r>
    </w:p>
    <w:p>
      <w:pPr>
        <w:tabs>
          <w:tab w:val="left" w:pos="8980"/>
        </w:tabs>
        <w:rPr>
          <w:sz w:val="23"/>
          <w:szCs w:val="23"/>
        </w:rPr>
      </w:pPr>
    </w:p>
    <w:p>
      <w:pPr>
        <w:tabs>
          <w:tab w:val="left" w:pos="8980"/>
        </w:tabs>
        <w:rPr>
          <w:sz w:val="23"/>
          <w:szCs w:val="23"/>
        </w:rPr>
      </w:pPr>
    </w:p>
    <w:p>
      <w:pPr>
        <w:tabs>
          <w:tab w:val="left" w:pos="8980"/>
        </w:tabs>
        <w:rPr>
          <w:sz w:val="23"/>
          <w:szCs w:val="23"/>
        </w:rPr>
      </w:pPr>
    </w:p>
    <w:p>
      <w:pPr>
        <w:tabs>
          <w:tab w:val="left" w:pos="8980"/>
        </w:tabs>
        <w:rPr>
          <w:sz w:val="23"/>
          <w:szCs w:val="23"/>
        </w:rPr>
      </w:pPr>
    </w:p>
    <w:p>
      <w:pPr>
        <w:tabs>
          <w:tab w:val="left" w:pos="8980"/>
        </w:tabs>
        <w:rPr>
          <w:sz w:val="23"/>
          <w:szCs w:val="23"/>
        </w:rPr>
      </w:pPr>
    </w:p>
    <w:p>
      <w:pPr>
        <w:tabs>
          <w:tab w:val="left" w:pos="8980"/>
        </w:tabs>
        <w:rPr>
          <w:sz w:val="23"/>
          <w:szCs w:val="23"/>
        </w:rPr>
      </w:pPr>
    </w:p>
    <w:p>
      <w:pPr>
        <w:ind w:left="0" w:leftChars="0" w:right="20" w:firstLine="0" w:firstLineChars="0"/>
        <w:jc w:val="both"/>
        <w:rPr>
          <w:color w:val="1F1F1F"/>
          <w:sz w:val="28"/>
          <w:szCs w:val="28"/>
        </w:rPr>
      </w:pPr>
      <w:bookmarkStart w:id="17" w:name="bookmark=kix.s3gpi47jbxl3" w:colFirst="0" w:colLast="0"/>
      <w:bookmarkEnd w:id="17"/>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1043" name="Straight Arrow Connector 1043"/>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3pzE7cAAAADQEA&#10;AA8AAAAAAAAAAQAgAAAAIgAAAGRycy9kb3ducmV2LnhtbFBLAQIUABQAAAAIAIdO4kCmJe4ATwIA&#10;ANkEAAAOAAAAAAAAAAEAIAAAACsBAABkcnMvZTJvRG9jLnhtbFBLBQYAAAAABgAGAFkBAADsBQAA&#10;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24130" cy="10182225"/>
                <wp:effectExtent l="0" t="0" r="0" b="0"/>
                <wp:wrapNone/>
                <wp:docPr id="1071" name="Straight Arrow Connector 107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jXlMLcAAAADQEAAA8AAAAA&#10;AAAAAQAgAAAAIgAAAGRycy9kb3ducmV2LnhtbFBLAQIUABQAAAAIAIdO4kB3WSwUSQIAANMEAAAO&#10;AAAAAAAAAAEAIAAAACsBAABkcnMvZTJvRG9jLnhtbFBLBQYAAAAABgAGAFkBAADm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0" r="0" b="0"/>
                <wp:wrapNone/>
                <wp:docPr id="1073" name="Straight Arrow Connector 1073"/>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TPEDZAAAACQEAAA8A&#10;AAAAAAAAAQAgAAAAIgAAAGRycy9kb3ducmV2LnhtbFBLAQIUABQAAAAIAIdO4kBMTKcW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1032" name="Straight Arrow Connector 1032"/>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color="#FFFFFF" filled="t" stroked="t" coordsize="21600,21600"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q5faAAAACQEAAA8AAAAAAAAA&#10;AQAgAAAAIgAAAGRycy9kb3ducmV2LnhtbFBLAQIUABQAAAAIAIdO4kAWHfD9SAIAANMEAAAOAAAA&#10;AAAAAAEAIAAAACkBAABkcnMvZTJvRG9jLnhtbFBLBQYAAAAABgAGAFkBAADjBQAAAAA=&#10;">
                <v:fill on="t" focussize="0,0"/>
                <v:stroke weight="1.89173228346457pt" color="#000000" miterlimit="8" joinstyle="miter"/>
                <v:imagedata o:title=""/>
                <o:lock v:ext="edit" aspectratio="f"/>
              </v:shape>
            </w:pict>
          </mc:Fallback>
        </mc:AlternateContent>
      </w:r>
    </w:p>
    <w:p>
      <w:pPr>
        <w:numPr>
          <w:ilvl w:val="0"/>
          <w:numId w:val="12"/>
        </w:numPr>
        <w:pBdr>
          <w:top w:val="none" w:color="auto" w:sz="0" w:space="0"/>
          <w:bottom w:val="none" w:color="auto" w:sz="0" w:space="0"/>
          <w:right w:val="none" w:color="auto" w:sz="0" w:space="0"/>
          <w:between w:val="none" w:color="auto" w:sz="0" w:space="0"/>
        </w:pBdr>
        <w:spacing w:before="60" w:after="0" w:afterAutospacing="0"/>
        <w:ind w:left="720" w:hanging="360"/>
        <w:rPr>
          <w:sz w:val="28"/>
          <w:szCs w:val="28"/>
        </w:rPr>
      </w:pPr>
      <w:r>
        <w:rPr>
          <w:b/>
          <w:color w:val="1F1F1F"/>
          <w:sz w:val="28"/>
          <w:szCs w:val="28"/>
          <w:rtl w:val="0"/>
        </w:rPr>
        <w:t>LSTM Model:</w:t>
      </w:r>
      <w:r>
        <w:rPr>
          <w:color w:val="1F1F1F"/>
          <w:sz w:val="28"/>
          <w:szCs w:val="28"/>
          <w:rtl w:val="0"/>
        </w:rPr>
        <w:t xml:space="preserve"> This pre-trained LSTM model resides within the backend server. It receives preprocessed data and generates predictions based on its internal learning patterns.</w:t>
      </w:r>
    </w:p>
    <w:p>
      <w:pPr>
        <w:numPr>
          <w:ilvl w:val="0"/>
          <w:numId w:val="12"/>
        </w:numPr>
        <w:pBdr>
          <w:top w:val="none" w:color="auto" w:sz="0" w:space="0"/>
          <w:bottom w:val="none" w:color="auto" w:sz="0" w:space="0"/>
          <w:right w:val="none" w:color="auto" w:sz="0" w:space="0"/>
          <w:between w:val="none" w:color="auto" w:sz="0" w:space="0"/>
        </w:pBdr>
        <w:spacing w:before="0" w:beforeAutospacing="0" w:after="60"/>
        <w:ind w:left="720" w:hanging="360"/>
        <w:rPr>
          <w:sz w:val="28"/>
          <w:szCs w:val="28"/>
        </w:rPr>
      </w:pPr>
      <w:r>
        <w:rPr>
          <w:b/>
          <w:color w:val="1F1F1F"/>
          <w:sz w:val="28"/>
          <w:szCs w:val="28"/>
          <w:rtl w:val="0"/>
        </w:rPr>
        <w:t>Database:</w:t>
      </w:r>
      <w:r>
        <w:rPr>
          <w:color w:val="1F1F1F"/>
          <w:sz w:val="28"/>
          <w:szCs w:val="28"/>
          <w:rtl w:val="0"/>
        </w:rPr>
        <w:t xml:space="preserve"> MongoDB stores user information, historical data, or model training data (if the application grows to handle a large user base).</w: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rPr>
          <w:b/>
          <w:color w:val="1F1F1F"/>
          <w:sz w:val="28"/>
          <w:szCs w:val="28"/>
        </w:rPr>
      </w:pPr>
      <w:r>
        <w:rPr>
          <w:b/>
          <w:color w:val="1F1F1F"/>
          <w:sz w:val="28"/>
          <w:szCs w:val="28"/>
          <w:rtl w:val="0"/>
        </w:rPr>
        <w:t>Data Flow:</w:t>
      </w:r>
    </w:p>
    <w:p>
      <w:pPr>
        <w:numPr>
          <w:ilvl w:val="0"/>
          <w:numId w:val="13"/>
        </w:numPr>
        <w:pBdr>
          <w:top w:val="none" w:color="auto" w:sz="0" w:space="0"/>
          <w:bottom w:val="none" w:color="auto" w:sz="0" w:space="0"/>
          <w:right w:val="none" w:color="auto" w:sz="0" w:space="0"/>
          <w:between w:val="none" w:color="auto" w:sz="0" w:space="0"/>
        </w:pBdr>
        <w:spacing w:before="6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Users interact with the UI to select stocks or view information.</w:t>
      </w:r>
    </w:p>
    <w:p>
      <w:pPr>
        <w:numPr>
          <w:ilvl w:val="0"/>
          <w:numId w:val="13"/>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The UI sends requests through the REST API to the Flask application backend.</w:t>
      </w:r>
    </w:p>
    <w:p>
      <w:pPr>
        <w:numPr>
          <w:ilvl w:val="0"/>
          <w:numId w:val="13"/>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The backend fetches data from external APIs or potentially retrieves data from the database (if applicable).</w:t>
      </w:r>
    </w:p>
    <w:p>
      <w:pPr>
        <w:numPr>
          <w:ilvl w:val="0"/>
          <w:numId w:val="13"/>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The backend preprocesses the data and feeds it to the LSTM model for prediction.</w:t>
      </w:r>
    </w:p>
    <w:p>
      <w:pPr>
        <w:numPr>
          <w:ilvl w:val="0"/>
          <w:numId w:val="13"/>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The backend receives the predictions from the LSTM model.</w:t>
      </w:r>
    </w:p>
    <w:p>
      <w:pPr>
        <w:numPr>
          <w:ilvl w:val="0"/>
          <w:numId w:val="13"/>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The backend processes the data and predictions for presentation on the UI.</w:t>
      </w:r>
    </w:p>
    <w:p>
      <w:pPr>
        <w:numPr>
          <w:ilvl w:val="0"/>
          <w:numId w:val="13"/>
        </w:numPr>
        <w:pBdr>
          <w:top w:val="none" w:color="auto" w:sz="0" w:space="0"/>
          <w:bottom w:val="none" w:color="auto" w:sz="0" w:space="0"/>
          <w:right w:val="none" w:color="auto" w:sz="0" w:space="0"/>
          <w:between w:val="none" w:color="auto" w:sz="0" w:space="0"/>
        </w:pBdr>
        <w:spacing w:before="0" w:beforeAutospacing="0" w:after="60" w:line="240" w:lineRule="auto"/>
        <w:ind w:left="720" w:hanging="360"/>
        <w:rPr>
          <w:rFonts w:ascii="Times New Roman" w:hAnsi="Times New Roman" w:eastAsia="Times New Roman" w:cs="Times New Roman"/>
          <w:sz w:val="28"/>
          <w:szCs w:val="28"/>
        </w:rPr>
      </w:pPr>
      <w:r>
        <w:rPr>
          <w:color w:val="1F1F1F"/>
          <w:sz w:val="28"/>
          <w:szCs w:val="28"/>
          <w:rtl w:val="0"/>
        </w:rPr>
        <w:t>The UI displays the processed data (historical prices, predictions, etc.) to the user.</w: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rPr>
          <w:color w:val="1F1F1F"/>
          <w:sz w:val="28"/>
          <w:szCs w:val="28"/>
        </w:rPr>
      </w:pPr>
    </w:p>
    <w:p>
      <w:pPr>
        <w:rPr>
          <w:sz w:val="28"/>
          <w:szCs w:val="28"/>
        </w:rPr>
      </w:pPr>
    </w:p>
    <w:p/>
    <w:p/>
    <w:p/>
    <w:p/>
    <w:p/>
    <w:p/>
    <w:p/>
    <w:p/>
    <w:p/>
    <w:p/>
    <w:p/>
    <w:p/>
    <w:p/>
    <w:p/>
    <w:p/>
    <w:p/>
    <w:p/>
    <w:p/>
    <w:p/>
    <w:p/>
    <w:p/>
    <w:p/>
    <w:p/>
    <w:p/>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r>
        <mc:AlternateContent>
          <mc:Choice Requires="wps">
            <w:drawing>
              <wp:anchor distT="0" distB="0" distL="114300" distR="114300" simplePos="0" relativeHeight="251659264" behindDoc="0" locked="0" layoutInCell="1" allowOverlap="1">
                <wp:simplePos x="0" y="0"/>
                <wp:positionH relativeFrom="column">
                  <wp:posOffset>50800</wp:posOffset>
                </wp:positionH>
                <wp:positionV relativeFrom="paragraph">
                  <wp:posOffset>38100</wp:posOffset>
                </wp:positionV>
                <wp:extent cx="0" cy="12700"/>
                <wp:effectExtent l="0" t="0" r="0" b="0"/>
                <wp:wrapNone/>
                <wp:docPr id="1099" name="Straight Arrow Connector 1099"/>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4pt;margin-top:3pt;height:1pt;width:0pt;z-index:251659264;mso-width-relative:page;mso-height-relative:page;" fillcolor="#FFFFFF" filled="t" stroked="t" coordsize="21600,21600" o:gfxdata="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gf2KRzgAAAAMBAAAPAAAAAAAAAAEAIAAA&#10;ACIAAABkcnMvZG93bnJldi54bWxQSwECFAAUAAAACACHTuJAF2l9eU8CAADYBAAADgAAAAAAAAAB&#10;ACAAAAAdAQAAZHJzL2Uyb0RvYy54bWxQSwUGAAAAAAYABgBZAQAA3gUAAAAA&#10;">
                <v:fill on="t" focussize="0,0"/>
                <v:stroke color="#000000" miterlimit="8" joinstyle="miter"/>
                <v:imagedata o:title=""/>
                <o:lock v:ext="edit" aspectratio="f"/>
              </v:shape>
            </w:pict>
          </mc:Fallback>
        </mc:AlternateContent>
      </w:r>
    </w:p>
    <w:p>
      <w:pPr>
        <w:tabs>
          <w:tab w:val="left" w:pos="8980"/>
        </w:tabs>
        <w:rPr>
          <w:rFonts w:ascii="Times New Roman" w:hAnsi="Times New Roman" w:eastAsia="Times New Roman" w:cs="Times New Roman"/>
          <w:sz w:val="23"/>
          <w:szCs w:val="23"/>
          <w:vertAlign w:val="baseline"/>
        </w:rPr>
      </w:pPr>
    </w:p>
    <w:p>
      <w:pPr>
        <w:tabs>
          <w:tab w:val="left" w:pos="8980"/>
        </w:tabs>
        <w:rPr>
          <w:rFonts w:ascii="Times New Roman" w:hAnsi="Times New Roman" w:eastAsia="Times New Roman" w:cs="Times New Roman"/>
          <w:sz w:val="23"/>
          <w:szCs w:val="23"/>
          <w:vertAlign w:val="baseline"/>
        </w:rPr>
      </w:pPr>
    </w:p>
    <w:p>
      <w:pPr>
        <w:tabs>
          <w:tab w:val="left" w:pos="8980"/>
        </w:tabs>
        <w:rPr>
          <w:rFonts w:ascii="Times New Roman" w:hAnsi="Times New Roman" w:eastAsia="Times New Roman" w:cs="Times New Roman"/>
          <w:sz w:val="23"/>
          <w:szCs w:val="23"/>
          <w:vertAlign w:val="baseline"/>
        </w:rPr>
      </w:pPr>
    </w:p>
    <w:p>
      <w:pPr>
        <w:tabs>
          <w:tab w:val="left" w:pos="8980"/>
        </w:tabs>
        <w:rPr>
          <w:rFonts w:ascii="Times New Roman" w:hAnsi="Times New Roman" w:eastAsia="Times New Roman" w:cs="Times New Roman"/>
          <w:sz w:val="23"/>
          <w:szCs w:val="23"/>
          <w:vertAlign w:val="baseline"/>
        </w:rPr>
      </w:pPr>
    </w:p>
    <w:p>
      <w:pPr>
        <w:tabs>
          <w:tab w:val="left" w:pos="8980"/>
        </w:tabs>
        <w:rPr>
          <w:rFonts w:ascii="Times New Roman" w:hAnsi="Times New Roman" w:eastAsia="Times New Roman" w:cs="Times New Roman"/>
          <w:sz w:val="23"/>
          <w:szCs w:val="23"/>
          <w:vertAlign w:val="baseline"/>
        </w:rPr>
      </w:pPr>
    </w:p>
    <w:p>
      <w:pPr>
        <w:tabs>
          <w:tab w:val="left" w:pos="8980"/>
        </w:tabs>
        <w:rPr>
          <w:rFonts w:ascii="Times New Roman" w:hAnsi="Times New Roman" w:eastAsia="Times New Roman" w:cs="Times New Roman"/>
          <w:sz w:val="23"/>
          <w:szCs w:val="23"/>
          <w:vertAlign w:val="baseline"/>
        </w:rPr>
      </w:pPr>
    </w:p>
    <w:p>
      <w:pPr>
        <w:tabs>
          <w:tab w:val="left" w:pos="8980"/>
        </w:tabs>
        <w:rPr>
          <w:rFonts w:ascii="Times New Roman" w:hAnsi="Times New Roman" w:eastAsia="Times New Roman" w:cs="Times New Roman"/>
          <w:sz w:val="23"/>
          <w:szCs w:val="23"/>
          <w:vertAlign w:val="baseline"/>
        </w:rPr>
      </w:pPr>
    </w:p>
    <w:p>
      <w:pPr>
        <w:tabs>
          <w:tab w:val="left" w:pos="8980"/>
        </w:tabs>
        <w:rPr>
          <w:rFonts w:ascii="Times New Roman" w:hAnsi="Times New Roman" w:eastAsia="Times New Roman" w:cs="Times New Roman"/>
          <w:sz w:val="23"/>
          <w:szCs w:val="23"/>
          <w:vertAlign w:val="baseline"/>
        </w:rPr>
        <w:sectPr>
          <w:type w:val="continuous"/>
          <w:pgSz w:w="11900" w:h="16838"/>
          <w:pgMar w:top="660" w:right="1386" w:bottom="190" w:left="1400" w:header="0" w:footer="0" w:gutter="0"/>
          <w:cols w:space="720" w:num="1"/>
        </w:sectPr>
      </w:pPr>
    </w:p>
    <w:p>
      <w:pPr>
        <w:ind w:right="20"/>
        <w:jc w:val="right"/>
        <w:rPr>
          <w:rFonts w:ascii="Times New Roman" w:hAnsi="Times New Roman" w:eastAsia="Times New Roman" w:cs="Times New Roman"/>
          <w:i/>
          <w:sz w:val="23"/>
          <w:szCs w:val="23"/>
          <w:vertAlign w:val="baseline"/>
        </w:rPr>
      </w:pPr>
      <w:bookmarkStart w:id="18" w:name="bookmark=id.3rdcrjn" w:colFirst="0" w:colLast="0"/>
      <w:bookmarkEnd w:id="18"/>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0" t="0" r="0" b="0"/>
                <wp:wrapNone/>
                <wp:docPr id="1100" name="Straight Arrow Connector 1100"/>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8SO2rtoAAAANAQAADwAAAAAAAAAB&#10;ACAAAAAiAAAAZHJzL2Rvd25yZXYueG1sUEsBAhQAFAAAAAgAh07iQB2JD9VHAgAA0wQAAA4AAAAA&#10;AAAAAQAgAAAAKQEAAGRycy9lMm9Eb2MueG1sUEsFBgAAAAAGAAYAWQEAAOI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0" cy="24130"/>
                <wp:effectExtent l="0" t="0" r="0" b="0"/>
                <wp:wrapNone/>
                <wp:docPr id="1101" name="Straight Arrow Connector 1101"/>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0pt;mso-position-horizontal-relative:page;mso-position-vertical-relative:page;z-index:251659264;mso-width-relative:page;mso-height-relative:page;" fillcolor="#FFFFFF" filled="t" stroked="t" coordsize="21600,21600" o:gfxdata="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QNPCdUAAAAHAQAADwAAAAAA&#10;AAABACAAAAAiAAAAZHJzL2Rvd25yZXYueG1sUEsBAhQAFAAAAAgAh07iQFFMcTFPAgAA2QQAAA4A&#10;AAAAAAAAAQAgAAAAJA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0" t="0" r="0" b="0"/>
                <wp:wrapNone/>
                <wp:docPr id="1081" name="Straight Arrow Connector 108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QazL9gAAAAJAQAADwAAAAAAAAAB&#10;ACAAAAAiAAAAZHJzL2Rvd25yZXYueG1sUEsBAhQAFAAAAAgAh07iQMkbcKhJAgAA0wQAAA4AAAAA&#10;AAAAAQAgAAAAJwEAAGRycy9lMm9Eb2MueG1sUEsFBgAAAAAGAAYAWQEAAOI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0" cy="24130"/>
                <wp:effectExtent l="0" t="0" r="0" b="0"/>
                <wp:wrapNone/>
                <wp:docPr id="1082" name="Straight Arrow Connector 1082"/>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0pt;mso-position-horizontal-relative:page;mso-position-vertical-relative:page;z-index:251659264;mso-width-relative:page;mso-height-relative:page;" fillcolor="#FFFFFF" filled="t" stroked="t" coordsize="21600,21600" o:gfxdata="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baFcjZAAAACwEAAA8A&#10;AAAAAAAAAQAgAAAAIgAAAGRycy9kb3ducmV2LnhtbFBLAQIUABQAAAAIAIdO4kC7GFZFTwIAANkE&#10;AAAOAAAAAAAAAAEAIAAAACgBAABkcnMvZTJvRG9jLnhtbFBLBQYAAAAABgAGAFkBAADpBQAAAAA=&#10;">
                <v:fill on="t" focussize="0,0"/>
                <v:stroke weight="1.89173228346457pt" color="#000000" miterlimit="8" joinstyle="miter"/>
                <v:imagedata o:title=""/>
                <o:lock v:ext="edit" aspectratio="f"/>
              </v:shape>
            </w:pict>
          </mc:Fallback>
        </mc:AlternateContent>
      </w:r>
    </w:p>
    <w:p>
      <w:pPr>
        <w:rPr>
          <w:rFonts w:ascii="Times New Roman" w:hAnsi="Times New Roman" w:eastAsia="Times New Roman" w:cs="Times New Roman"/>
          <w:vertAlign w:val="baseline"/>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0" cy="12700"/>
                <wp:effectExtent l="0" t="0" r="0" b="0"/>
                <wp:wrapNone/>
                <wp:docPr id="1086" name="Straight Arrow Connector 1086"/>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pt;height:1pt;width:0pt;z-index:251659264;mso-width-relative:page;mso-height-relative:page;" fillcolor="#FFFFFF" filled="t" stroked="t" coordsize="21600,21600" o:gfxdata="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qrd2c4AAAABAQAADwAAAAAAAAABACAA&#10;AAAiAAAAZHJzL2Rvd25yZXYueG1sUEsBAhQAFAAAAAgAh07iQFp+ij9QAgAA2AQAAA4AAAAAAAAA&#10;AQAgAAAAHQEAAGRycy9lMm9Eb2MueG1sUEsFBgAAAAAGAAYAWQEAAN8FAAAAAA==&#10;">
                <v:fill on="t" focussize="0,0"/>
                <v:stroke color="#000000" miterlimit="8" joinstyle="miter"/>
                <v:imagedata o:title=""/>
                <o:lock v:ext="edit" aspectratio="f"/>
              </v:shape>
            </w:pict>
          </mc:Fallback>
        </mc:AlternateConten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sz w:val="47"/>
          <w:szCs w:val="47"/>
          <w:vertAlign w:val="baseline"/>
        </w:rPr>
      </w:pPr>
      <w:r>
        <w:rPr>
          <w:rFonts w:ascii="Times New Roman" w:hAnsi="Times New Roman" w:eastAsia="Times New Roman" w:cs="Times New Roman"/>
          <w:sz w:val="47"/>
          <w:szCs w:val="47"/>
          <w:vertAlign w:val="baseline"/>
          <w:rtl w:val="0"/>
        </w:rPr>
        <w:t>Chapter 4</w: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r>
        <w:rPr>
          <w:rFonts w:ascii="Times New Roman" w:hAnsi="Times New Roman" w:eastAsia="Times New Roman" w:cs="Times New Roman"/>
          <w:sz w:val="47"/>
          <w:szCs w:val="47"/>
          <w:vertAlign w:val="baseline"/>
          <w:rtl w:val="0"/>
        </w:rPr>
        <w:t>Implementation</w: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58" name="Straight Arrow Connector 58"/>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JM8QNkAAAAJAQAADwAAAAAAAAABACAAAAAi&#10;AAAAZHJzL2Rvd25yZXYueG1sUEsBAhQAFAAAAAgAh07iQO8OhV1CAgAAzQQAAA4AAAAAAAAAAQAg&#10;AAAAKAEAAGRycy9lMm9Eb2MueG1sUEsFBgAAAAAGAAYAWQEAANwFAAAAAA==&#10;">
                <v:fill on="t" focussize="0,0"/>
                <v:stroke weight="1.89173228346457pt" color="#000000" miterlimit="8" joinstyle="miter"/>
                <v:imagedata o:title=""/>
                <o:lock v:ext="edit" aspectratio="f"/>
              </v:shape>
            </w:pict>
          </mc:Fallback>
        </mc:AlternateContent>
      </w:r>
    </w:p>
    <w:p>
      <w:pPr>
        <w:rPr>
          <w:rFonts w:ascii="Times New Roman" w:hAnsi="Times New Roman" w:eastAsia="Times New Roman" w:cs="Times New Roman"/>
          <w:sz w:val="26"/>
          <w:szCs w:val="26"/>
          <w:vertAlign w:val="baseline"/>
        </w:rPr>
      </w:pPr>
    </w:p>
    <w:p>
      <w:pPr>
        <w:tabs>
          <w:tab w:val="left" w:pos="700"/>
        </w:tabs>
        <w:spacing w:line="240" w:lineRule="auto"/>
        <w:rPr>
          <w:sz w:val="34"/>
          <w:szCs w:val="34"/>
          <w:vertAlign w:val="baseline"/>
        </w:rPr>
      </w:pPr>
      <w:r>
        <w:rPr>
          <w:sz w:val="34"/>
          <w:szCs w:val="34"/>
          <w:vertAlign w:val="baseline"/>
          <w:rtl w:val="0"/>
        </w:rPr>
        <w:t>4.1</w:t>
      </w:r>
      <w:r>
        <w:rPr>
          <w:sz w:val="34"/>
          <w:szCs w:val="34"/>
          <w:vertAlign w:val="baseline"/>
          <w:rtl w:val="0"/>
        </w:rPr>
        <w:tab/>
      </w:r>
      <w:r>
        <w:rPr>
          <w:sz w:val="34"/>
          <w:szCs w:val="34"/>
          <w:vertAlign w:val="baseline"/>
          <w:rtl w:val="0"/>
        </w:rPr>
        <w:t>Methodology OR Proposal</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color w:val="1F1F1F"/>
          <w:sz w:val="28"/>
          <w:szCs w:val="28"/>
        </w:rPr>
      </w:pPr>
      <w:r>
        <w:rPr>
          <w:color w:val="1F1F1F"/>
          <w:sz w:val="28"/>
          <w:szCs w:val="28"/>
          <w:rtl w:val="0"/>
        </w:rPr>
        <w:t>Built using Flask, a Python framework, this application empowers users with data-driven insights to make informed investment decisions.</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color w:val="1F1F1F"/>
          <w:sz w:val="28"/>
          <w:szCs w:val="28"/>
        </w:rPr>
      </w:pPr>
      <w:r>
        <w:rPr>
          <w:color w:val="1F1F1F"/>
          <w:sz w:val="28"/>
          <w:szCs w:val="28"/>
          <w:rtl w:val="0"/>
        </w:rPr>
        <w:t>Here's a retrospective look at our development journey:</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b/>
          <w:color w:val="1F1F1F"/>
          <w:sz w:val="28"/>
          <w:szCs w:val="28"/>
        </w:rPr>
      </w:pPr>
      <w:r>
        <w:rPr>
          <w:b/>
          <w:color w:val="1F1F1F"/>
          <w:sz w:val="28"/>
          <w:szCs w:val="28"/>
          <w:rtl w:val="0"/>
        </w:rPr>
        <w:t>1. Development Environment Setup</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color w:val="1F1F1F"/>
          <w:sz w:val="28"/>
          <w:szCs w:val="28"/>
        </w:rPr>
      </w:pPr>
      <w:r>
        <w:rPr>
          <w:color w:val="1F1F1F"/>
          <w:sz w:val="28"/>
          <w:szCs w:val="28"/>
          <w:rtl w:val="0"/>
        </w:rPr>
        <w:t>Established a development environment using Python, PyCharm IDE, and essential libraries. These included Flask for web development, pandas and NumPy for data manipulation, financial data API libraries to access historical data, and LSTM libraries like TensorFlow or Keras for building our prediction model. Recognizing the importance of efficient model training, we also utilized Google Colab's cloud-based environment with GPU access.</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b/>
          <w:color w:val="1F1F1F"/>
          <w:sz w:val="28"/>
          <w:szCs w:val="28"/>
        </w:rPr>
      </w:pPr>
      <w:r>
        <w:rPr>
          <w:b/>
          <w:color w:val="1F1F1F"/>
          <w:sz w:val="28"/>
          <w:szCs w:val="28"/>
          <w:rtl w:val="0"/>
        </w:rPr>
        <w:t>2. Data Acquisition and Preprocessing</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color w:val="1F1F1F"/>
          <w:sz w:val="28"/>
          <w:szCs w:val="28"/>
        </w:rPr>
      </w:pPr>
      <w:r>
        <w:rPr>
          <w:color w:val="1F1F1F"/>
          <w:sz w:val="28"/>
          <w:szCs w:val="28"/>
          <w:rtl w:val="0"/>
        </w:rPr>
        <w:t>Identified and integrated with reliable financial data APIs to gather historical stock price data based on user selections. This data then underwent a rigorous cleaning and normalization process using pandas, ensuring it was meticulously prepared for LSTM training.</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b/>
          <w:color w:val="1F1F1F"/>
          <w:sz w:val="28"/>
          <w:szCs w:val="28"/>
        </w:rPr>
      </w:pPr>
      <w:r>
        <w:rPr>
          <w:b/>
          <w:color w:val="1F1F1F"/>
          <w:sz w:val="28"/>
          <w:szCs w:val="28"/>
          <w:rtl w:val="0"/>
        </w:rPr>
        <w:t>3. LSTM Model Development and Training</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color w:val="1F1F1F"/>
          <w:sz w:val="28"/>
          <w:szCs w:val="28"/>
          <w:rtl w:val="0"/>
        </w:rPr>
      </w:pPr>
      <w:r>
        <w:rPr>
          <w:color w:val="1F1F1F"/>
          <w:sz w:val="28"/>
          <w:szCs w:val="28"/>
          <w:rtl w:val="0"/>
        </w:rPr>
        <w:t>Designed and implemented a robust LSTM model architecture specifically tailored for stock price prediction. Through experimentation and hyperparameter tuning, we trained the model on the preprocessed historical data, striving to achieve optimal performance. The model's accuracy was rigorously evaluated using metrics like mean squared error (MSE) and mean absolute error (MAE) to ensure its effectiveness.</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ind w:left="0" w:leftChars="0" w:firstLine="0" w:firstLineChars="0"/>
        <w:jc w:val="both"/>
        <w:rPr>
          <w:color w:val="1F1F1F"/>
          <w:sz w:val="28"/>
          <w:szCs w:val="28"/>
          <w:rtl w:val="0"/>
        </w:rPr>
      </w:pP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color w:val="1F1F1F"/>
          <w:sz w:val="28"/>
          <w:szCs w:val="28"/>
          <w:rtl w:val="0"/>
        </w:rPr>
      </w:pP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color w:val="1F1F1F"/>
          <w:sz w:val="28"/>
          <w:szCs w:val="28"/>
          <w:rtl w:val="0"/>
        </w:r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71" name="Straight Arrow Connector 71"/>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enMTtwAAAANAQAADwAAAAAAAAABACAA&#10;AAAiAAAAZHJzL2Rvd25yZXYueG1sUEsBAhQAFAAAAAgAh07iQO3DPRdCAgAAzQQAAA4AAAAAAAAA&#10;AQAgAAAAKwEAAGRycy9lMm9Eb2MueG1sUEsFBgAAAAAGAAYAWQEAAN8FAAAAAA==&#10;">
                <v:fill on="t" focussize="0,0"/>
                <v:stroke weight="1.89173228346457pt" color="#000000" miterlimit="8" joinstyle="miter"/>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color w:val="1F1F1F"/>
          <w:sz w:val="28"/>
          <w:szCs w:val="28"/>
          <w:rtl w:val="0"/>
        </w:rPr>
      </w:pP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b/>
          <w:color w:val="1F1F1F"/>
          <w:sz w:val="28"/>
          <w:szCs w:val="28"/>
          <w:rtl w:val="0"/>
        </w:rPr>
      </w:pP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b/>
          <w:color w:val="1F1F1F"/>
          <w:sz w:val="28"/>
          <w:szCs w:val="28"/>
        </w:rPr>
      </w:pPr>
      <w:r>
        <w:rPr>
          <w:b/>
          <w:color w:val="1F1F1F"/>
          <w:sz w:val="28"/>
          <w:szCs w:val="28"/>
          <w:rtl w:val="0"/>
        </w:rPr>
        <w:t>4. Web Application Development (Flask)</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b/>
          <w:color w:val="1F1F1F"/>
          <w:sz w:val="28"/>
          <w:szCs w:val="28"/>
        </w:rPr>
      </w:pPr>
      <w:r>
        <w:rPr>
          <w:color w:val="1F1F1F"/>
          <w:sz w:val="28"/>
          <w:szCs w:val="28"/>
          <w:rtl w:val="0"/>
        </w:rPr>
        <w:t>Focused on building a user-friendly interface (UI) with Flask templates and HTML/CSS. This interface allows users to seamlessly select stocks, visualize historical data, and explore the model's predicted future prices. The backend logic, also developed using Flask, handles user requests, data fetching, communication with the LSTM model, and data presentation within the UI.</w:t>
      </w:r>
      <w:r>
        <w:rPr>
          <w:b w:val="0"/>
          <w:bCs w:val="0"/>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12065" t="0" r="13335" b="3175"/>
                <wp:wrapNone/>
                <wp:docPr id="15" name="Straight Arrow Connector 15"/>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QazL9gAAAAJAQAADwAAAAAAAAABACAAAAAiAAAAZHJz&#10;L2Rvd25yZXYueG1sUEsBAhQAFAAAAAgAh07iQEH/IMs9AgAAygQAAA4AAAAAAAAAAQAgAAAAJwEA&#10;AGRycy9lMm9Eb2MueG1sUEsFBgAAAAAGAAYAWQEAANYFAAAAAA==&#10;">
                <v:fill on="t" focussize="0,0"/>
                <v:stroke weight="1.89173228346457pt" color="#000000" miterlimit="8" joinstyle="miter"/>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b/>
          <w:color w:val="1F1F1F"/>
          <w:sz w:val="28"/>
          <w:szCs w:val="28"/>
        </w:rPr>
      </w:pPr>
      <w:r>
        <w:rPr>
          <w:b/>
          <w:color w:val="1F1F1F"/>
          <w:sz w:val="28"/>
          <w:szCs w:val="28"/>
          <w:rtl w:val="0"/>
        </w:rPr>
        <w:t>5. Testing and Deployment</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color w:val="1F1F1F"/>
          <w:sz w:val="28"/>
          <w:szCs w:val="28"/>
        </w:rPr>
      </w:pPr>
      <w:r>
        <w:rPr>
          <w:color w:val="1F1F1F"/>
          <w:sz w:val="28"/>
          <w:szCs w:val="28"/>
          <w:rtl w:val="0"/>
        </w:rPr>
        <w:t xml:space="preserve">The application underwent rigorous testing to guarantee its functionality, data processing accuracy, and LSTM model performance. </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b/>
          <w:color w:val="1F1F1F"/>
          <w:sz w:val="28"/>
          <w:szCs w:val="28"/>
        </w:rPr>
      </w:pPr>
      <w:r>
        <w:rPr>
          <w:b/>
          <w:color w:val="1F1F1F"/>
          <w:sz w:val="28"/>
          <w:szCs w:val="28"/>
          <w:rtl w:val="0"/>
        </w:rPr>
        <w:t xml:space="preserve">6. Bitcoin Auto Trading </w:t>
      </w:r>
      <w:r>
        <w:rPr>
          <w:b/>
          <w:color w:val="1F1F1F"/>
          <w:sz w:val="28"/>
          <w:szCs w:val="28"/>
          <w:rtl w:val="0"/>
          <w:lang w:val="en-IN"/>
        </w:rPr>
        <w:t>Strateg</w: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59" name="Straight Arrow Connector 59"/>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JM8QNkAAAAJAQAADwAAAAAAAAABACAAAAAi&#10;AAAAZHJzL2Rvd25yZXYueG1sUEsBAhQAFAAAAAgAh07iQMyB7D1CAgAAzQQAAA4AAAAAAAAAAQAg&#10;AAAAKAEAAGRycy9lMm9Eb2MueG1sUEsFBgAAAAAGAAYAWQEAANwFAAAAAA==&#10;">
                <v:fill on="t" focussize="0,0"/>
                <v:stroke weight="1.89173228346457pt" color="#000000" miterlimit="8" joinstyle="miter"/>
                <v:imagedata o:title=""/>
                <o:lock v:ext="edit" aspectratio="f"/>
              </v:shape>
            </w:pict>
          </mc:Fallback>
        </mc:AlternateContent>
      </w:r>
      <w:r>
        <w:rPr>
          <w:b/>
          <w:color w:val="1F1F1F"/>
          <w:sz w:val="28"/>
          <w:szCs w:val="28"/>
          <w:rtl w:val="0"/>
        </w:rPr>
        <w:t>y Bot</w: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32" name="Straight Arrow Connector 32"/>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enMTtwAAAANAQAADwAAAAAAAAABACAA&#10;AAAiAAAAZHJzL2Rvd25yZXYueG1sUEsBAhQAFAAAAAgAh07iQL87CFJCAgAAzQQAAA4AAAAAAAAA&#10;AQAgAAAAKwEAAGRycy9lMm9Eb2MueG1sUEsFBgAAAAAGAAYAWQEAAN8FAAAAAA==&#10;">
                <v:fill on="t" focussize="0,0"/>
                <v:stroke weight="1.89173228346457pt" color="#000000" miterlimit="8" joinstyle="miter"/>
                <v:imagedata o:title=""/>
                <o:lock v:ext="edit" aspectratio="f"/>
              </v:shape>
            </w:pict>
          </mc:Fallback>
        </mc:AlternateContent>
      </w:r>
      <w:r>
        <w:rPr>
          <w:b w:val="0"/>
          <w:bCs w:val="0"/>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12065" t="0" r="13335" b="3175"/>
                <wp:wrapNone/>
                <wp:docPr id="5" name="Straight Arrow Connector 5"/>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&#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Ejtq7aAAAADQEAAA8AAAAAAAAAAQAgAAAAIgAAAGRy&#10;cy9kb3ducmV2LnhtbFBLAQIUABQAAAAIAIdO4kBWYC6VPAIAAMgEAAAOAAAAAAAAAAEAIAAAACkB&#10;AABkcnMvZTJvRG9jLnhtbFBLBQYAAAAABgAGAFkBAADXBQAAAAA=&#10;">
                <v:fill on="t" focussize="0,0"/>
                <v:stroke weight="1.89173228346457pt" color="#000000" miterlimit="8" joinstyle="miter"/>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b/>
          <w:color w:val="1F1F1F"/>
          <w:sz w:val="28"/>
          <w:szCs w:val="28"/>
        </w:rPr>
      </w:pPr>
      <w:r>
        <w:rPr>
          <w:b w:val="0"/>
          <w:bCs w:val="0"/>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12065" t="0" r="13335" b="3175"/>
                <wp:wrapNone/>
                <wp:docPr id="6" name="Straight Arrow Connector 6"/>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SO2rtoAAAANAQAADwAAAAAAAAABACAAAAAiAAAAZHJz&#10;L2Rvd25yZXYueG1sUEsBAhQAFAAAAAgAh07iQKb3KK07AgAAyAQAAA4AAAAAAAAAAQAgAAAAKQEA&#10;AGRycy9lMm9Eb2MueG1sUEsFBgAAAAAGAAYAWQEAANYFAAAAAA==&#10;">
                <v:fill on="t" focussize="0,0"/>
                <v:stroke weight="1.89173228346457pt" color="#000000" miterlimit="8" joinstyle="miter"/>
                <v:imagedata o:title=""/>
                <o:lock v:ext="edit" aspectratio="f"/>
              </v:shape>
            </w:pict>
          </mc:Fallback>
        </mc:AlternateContent>
      </w:r>
      <w:r>
        <w:rPr>
          <w:b w:val="0"/>
          <w:bCs w:val="0"/>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12065" t="0" r="13335" b="3175"/>
                <wp:wrapNone/>
                <wp:docPr id="16" name="Straight Arrow Connector 16"/>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lBrMv2AAAAAkBAAAPAAAAAAAAAAEAIAAAACIAAABkcnMv&#10;ZG93bnJldi54bWxQSwECFAAUAAAACACHTuJAI/Hi8jwCAADKBAAADgAAAAAAAAABACAAAAAnAQAA&#10;ZHJzL2Uyb0RvYy54bWxQSwUGAAAAAAYABgBZAQAA1QU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60" name="Straight Arrow Connector 60"/>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okzxA2QAAAAkBAAAPAAAAAAAAAAEAIAAAACIA&#10;AABkcnMvZG93bnJldi54bWxQSwECFAAUAAAACACHTuJAM1RT1UECAADNBAAADgAAAAAAAAABACAA&#10;AAAoAQAAZHJzL2Uyb0RvYy54bWxQSwUGAAAAAAYABgBZAQAA2wUAAAAA&#10;">
                <v:fill on="t" focussize="0,0"/>
                <v:stroke weight="1.89173228346457pt" color="#000000" miterlimit="8" joinstyle="miter"/>
                <v:imagedata o:title=""/>
                <o:lock v:ext="edit" aspectratio="f"/>
              </v:shape>
            </w:pict>
          </mc:Fallback>
        </mc:AlternateContent>
      </w:r>
      <w:r>
        <w:rPr>
          <w:b/>
          <w:color w:val="1F1F1F"/>
          <w:sz w:val="28"/>
          <w:szCs w:val="28"/>
        </w:rPr>
        <w:drawing>
          <wp:inline distT="114300" distB="114300" distL="114300" distR="114300">
            <wp:extent cx="4366260" cy="6160135"/>
            <wp:effectExtent l="0" t="0" r="2540" b="12065"/>
            <wp:docPr id="1121" name="image27.jpg"/>
            <wp:cNvGraphicFramePr/>
            <a:graphic xmlns:a="http://schemas.openxmlformats.org/drawingml/2006/main">
              <a:graphicData uri="http://schemas.openxmlformats.org/drawingml/2006/picture">
                <pic:pic xmlns:pic="http://schemas.openxmlformats.org/drawingml/2006/picture">
                  <pic:nvPicPr>
                    <pic:cNvPr id="1121" name="image27.jpg"/>
                    <pic:cNvPicPr preferRelativeResize="0"/>
                  </pic:nvPicPr>
                  <pic:blipFill>
                    <a:blip r:embed="rId11"/>
                    <a:srcRect/>
                    <a:stretch>
                      <a:fillRect/>
                    </a:stretch>
                  </pic:blipFill>
                  <pic:spPr>
                    <a:xfrm>
                      <a:off x="0" y="0"/>
                      <a:ext cx="4366260" cy="616013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jc w:val="both"/>
        <w:rPr>
          <w:color w:val="1F1F1F"/>
          <w:sz w:val="28"/>
          <w:szCs w:val="28"/>
        </w:rPr>
      </w:pP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jc w:val="both"/>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0" r="0" b="0"/>
                <wp:wrapNone/>
                <wp:docPr id="31" name="Straight Arrow Connector 31"/>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enMTtwAAAANAQAADwAAAAAAAAABACAA&#10;AAAiAAAAZHJzL2Rvd25yZXYueG1sUEsBAhQAFAAAAAgAh07iQNqqsvJCAgAAzQQAAA4AAAAAAAAA&#10;AQAgAAAAKwEAAGRycy9lMm9Eb2MueG1sUEsFBgAAAAAGAAYAWQEAAN8FAAAAAA==&#10;">
                <v:fill on="t" focussize="0,0"/>
                <v:stroke weight="1.89173228346457pt" color="#000000" miterlimit="8" joinstyle="miter"/>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ind w:left="0" w:leftChars="0" w:firstLine="0" w:firstLineChars="0"/>
        <w:jc w:val="both"/>
        <w:rPr>
          <w:color w:val="1F1F1F"/>
          <w:sz w:val="28"/>
          <w:szCs w:val="28"/>
        </w:rPr>
      </w:pPr>
      <w:r>
        <w:rPr>
          <w:color w:val="1F1F1F"/>
          <w:sz w:val="28"/>
          <w:szCs w:val="28"/>
          <w:rtl w:val="0"/>
        </w:rPr>
        <w:t>The trading algorithm operates on the BTCUSD pair within a one-hour time-frame. It identifies key levels, termed as "33-levels," such as 70033, 71033, 72033, and 69033, with intervals of 1000 points. When a one-hour candle opens and closes within the same range between two consecutive 33-levels, the algorithm checks if the candle's high is greater than or equal to the upper bound 33-level for a SELL signal, or if the candle's low is less than or equal to the lower bound 33-level for a BUY signal. The initial target for trades is set at 1000 points, with a stop loss of 500 points, resulting in a risk-reward ratio of 1:2. If the market moves 1000 points in favor, the target is adjusted to 2000 points, and then 3000 points subsequently. The algorithm also employs trailing stop loss to secure profits if the market moves against the trade, thus minimizing potential losses.</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b/>
          <w:color w:val="1F1F1F"/>
          <w:sz w:val="28"/>
          <w:szCs w:val="28"/>
        </w:rPr>
      </w:pP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b/>
          <w:color w:val="1F1F1F"/>
          <w:sz w:val="28"/>
          <w:szCs w:val="28"/>
        </w:rPr>
      </w:pPr>
      <w:r>
        <w:rPr>
          <w:b/>
          <w:color w:val="1F1F1F"/>
          <w:sz w:val="28"/>
          <w:szCs w:val="28"/>
          <w:rtl w:val="0"/>
        </w:rPr>
        <w:t>Project Deliverables:</w:t>
      </w:r>
    </w:p>
    <w:p>
      <w:pPr>
        <w:numPr>
          <w:ilvl w:val="0"/>
          <w:numId w:val="14"/>
        </w:numPr>
        <w:pBdr>
          <w:top w:val="none" w:color="auto" w:sz="0" w:space="0"/>
          <w:bottom w:val="none" w:color="auto" w:sz="0" w:space="0"/>
          <w:right w:val="none" w:color="auto" w:sz="0" w:space="0"/>
          <w:between w:val="none" w:color="auto" w:sz="0" w:space="0"/>
        </w:pBdr>
        <w:tabs>
          <w:tab w:val="left" w:pos="700"/>
        </w:tabs>
        <w:spacing w:before="6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A fully functional web application featuring LSTM-based stock price predictions and user-friendly data visualization tools.</w:t>
      </w:r>
    </w:p>
    <w:p>
      <w:pPr>
        <w:numPr>
          <w:ilvl w:val="0"/>
          <w:numId w:val="14"/>
        </w:numPr>
        <w:pBdr>
          <w:top w:val="none" w:color="auto" w:sz="0" w:space="0"/>
          <w:bottom w:val="none" w:color="auto" w:sz="0" w:space="0"/>
          <w:right w:val="none" w:color="auto" w:sz="0" w:space="0"/>
          <w:between w:val="none" w:color="auto" w:sz="0" w:space="0"/>
        </w:pBdr>
        <w:tabs>
          <w:tab w:val="left" w:pos="700"/>
        </w:tabs>
        <w:spacing w:before="0" w:beforeAutospacing="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Comprehensive documentation outlining the system architecture, data acquisition process, LSTM model development, and a detailed user guide.</w:t>
      </w:r>
    </w:p>
    <w:p>
      <w:pPr>
        <w:numPr>
          <w:ilvl w:val="0"/>
          <w:numId w:val="14"/>
        </w:numPr>
        <w:pBdr>
          <w:top w:val="none" w:color="auto" w:sz="0" w:space="0"/>
          <w:bottom w:val="none" w:color="auto" w:sz="0" w:space="0"/>
          <w:right w:val="none" w:color="auto" w:sz="0" w:space="0"/>
          <w:between w:val="none" w:color="auto" w:sz="0" w:space="0"/>
        </w:pBdr>
        <w:tabs>
          <w:tab w:val="left" w:pos="700"/>
        </w:tabs>
        <w:spacing w:before="0" w:beforeAutospacing="0" w:after="60" w:line="240" w:lineRule="auto"/>
        <w:ind w:left="720" w:hanging="360"/>
        <w:rPr>
          <w:rFonts w:ascii="Times New Roman" w:hAnsi="Times New Roman" w:eastAsia="Times New Roman" w:cs="Times New Roman"/>
          <w:sz w:val="28"/>
          <w:szCs w:val="28"/>
        </w:rPr>
      </w:pPr>
      <w:r>
        <w:rPr>
          <w:color w:val="1F1F1F"/>
          <w:sz w:val="28"/>
          <w:szCs w:val="28"/>
          <w:rtl w:val="0"/>
        </w:rPr>
        <w:t>Performance evaluation results demonstrating the ef</w:t>
      </w:r>
      <w:r>
        <w:rPr>
          <w:b w:val="0"/>
          <w:bCs w:val="0"/>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12065" t="0" r="13335" b="3175"/>
                <wp:wrapNone/>
                <wp:docPr id="7" name="Straight Arrow Connector 7"/>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&#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SO2rtoAAAANAQAADwAAAAAAAAABACAAAAAiAAAAZHJz&#10;L2Rvd25yZXYueG1sUEsBAhQAFAAAAAgAh07iQPZ61bo7AgAAyAQAAA4AAAAAAAAAAQAgAAAAKQEA&#10;AGRycy9lMm9Eb2MueG1sUEsFBgAAAAAGAAYAWQEAANYFAAAAAA==&#10;">
                <v:fill on="t" focussize="0,0"/>
                <v:stroke weight="1.89173228346457pt" color="#000000" miterlimit="8" joinstyle="miter"/>
                <v:imagedata o:title=""/>
                <o:lock v:ext="edit" aspectratio="f"/>
              </v:shape>
            </w:pict>
          </mc:Fallback>
        </mc:AlternateContent>
      </w:r>
      <w:r>
        <w:rPr>
          <w:color w:val="1F1F1F"/>
          <w:sz w:val="28"/>
          <w:szCs w:val="28"/>
          <w:rtl w:val="0"/>
        </w:rPr>
        <w:t>fectiveness and accuracy of the L</w:t>
      </w:r>
      <w:r>
        <w:rPr>
          <w:b w:val="0"/>
          <w:bCs w:val="0"/>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12065" t="0" r="13335" b="3175"/>
                <wp:wrapNone/>
                <wp:docPr id="17" name="Straight Arrow Connector 17"/>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lBrMv2AAAAAkBAAAPAAAAAAAAAAEAIAAAACIAAABkcnMv&#10;ZG93bnJldi54bWxQSwECFAAUAAAACACHTuJAwvZzUzwCAADKBAAADgAAAAAAAAABACAAAAAnAQAA&#10;ZHJzL2Uyb0RvYy54bWxQSwUGAAAAAAYABgBZAQAA1QUAAAAA&#10;">
                <v:fill on="t" focussize="0,0"/>
                <v:stroke weight="1.89173228346457pt" color="#000000" miterlimit="8" joinstyle="miter"/>
                <v:imagedata o:title=""/>
                <o:lock v:ext="edit" aspectratio="f"/>
              </v:shape>
            </w:pict>
          </mc:Fallback>
        </mc:AlternateContent>
      </w:r>
      <w:r>
        <w:rPr>
          <w:color w:val="1F1F1F"/>
          <w:sz w:val="28"/>
          <w:szCs w:val="28"/>
          <w:rtl w:val="0"/>
        </w:rPr>
        <w:t>STM model.</w:t>
      </w:r>
    </w:p>
    <w:p>
      <w:pPr>
        <w:pBdr>
          <w:top w:val="none" w:color="auto" w:sz="0" w:space="0"/>
          <w:bottom w:val="none" w:color="auto" w:sz="0" w:space="0"/>
          <w:right w:val="none" w:color="auto" w:sz="0" w:space="0"/>
          <w:between w:val="none" w:color="auto" w:sz="0" w:space="0"/>
        </w:pBdr>
        <w:tabs>
          <w:tab w:val="left" w:pos="700"/>
        </w:tabs>
        <w:spacing w:before="60" w:after="60" w:line="240" w:lineRule="auto"/>
        <w:rPr>
          <w:color w:val="1F1F1F"/>
          <w:sz w:val="28"/>
          <w:szCs w:val="28"/>
        </w:rPr>
      </w:pPr>
    </w:p>
    <w:p>
      <w:pPr>
        <w:pBdr>
          <w:top w:val="none" w:color="auto" w:sz="0" w:space="0"/>
          <w:bottom w:val="none" w:color="auto" w:sz="0" w:space="0"/>
          <w:right w:val="none" w:color="auto" w:sz="0" w:space="0"/>
          <w:between w:val="none" w:color="auto" w:sz="0" w:space="0"/>
        </w:pBdr>
        <w:tabs>
          <w:tab w:val="left" w:pos="700"/>
        </w:tabs>
        <w:spacing w:before="60" w:after="60" w:line="240" w:lineRule="auto"/>
        <w:rPr>
          <w:color w:val="1F1F1F"/>
          <w:sz w:val="28"/>
          <w:szCs w:val="28"/>
        </w:r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61" name="Straight Arrow Connector 61"/>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okzxA2QAAAAkBAAAPAAAAAAAAAAEAIAAAACIA&#10;AABkcnMvZG93bnJldi54bWxQSwECFAAUAAAACACHTuJAENs6tUECAADNBAAADgAAAAAAAAABACAA&#10;AAAoAQAAZHJzL2Uyb0RvYy54bWxQSwUGAAAAAAYABgBZAQAA2wUAAAAA&#10;">
                <v:fill on="t" focussize="0,0"/>
                <v:stroke weight="1.89173228346457pt" color="#000000" miterlimit="8" joinstyle="miter"/>
                <v:imagedata o:title=""/>
                <o:lock v:ext="edit" aspectratio="f"/>
              </v:shape>
            </w:pict>
          </mc:Fallback>
        </mc:AlternateContent>
      </w:r>
    </w:p>
    <w:p>
      <w:pPr>
        <w:spacing w:line="240" w:lineRule="auto"/>
        <w:rPr>
          <w:rFonts w:ascii="Times New Roman" w:hAnsi="Times New Roman" w:eastAsia="Times New Roman" w:cs="Times New Roman"/>
          <w:vertAlign w:val="baseline"/>
        </w:rPr>
      </w:pPr>
    </w:p>
    <w:p>
      <w:pPr>
        <w:spacing w:line="240" w:lineRule="auto"/>
        <w:rPr>
          <w:rFonts w:ascii="Times New Roman" w:hAnsi="Times New Roman" w:eastAsia="Times New Roman" w:cs="Times New Roman"/>
          <w:vertAlign w:val="baseline"/>
        </w:rPr>
      </w:pPr>
    </w:p>
    <w:p>
      <w:pPr>
        <w:tabs>
          <w:tab w:val="left" w:pos="700"/>
        </w:tabs>
        <w:rPr>
          <w:rFonts w:ascii="Times New Roman" w:hAnsi="Times New Roman" w:eastAsia="Times New Roman" w:cs="Times New Roman"/>
          <w:sz w:val="33"/>
          <w:szCs w:val="33"/>
          <w:vertAlign w:val="baseline"/>
        </w:rPr>
      </w:pPr>
      <w:r>
        <w:rPr>
          <w:rFonts w:ascii="Times New Roman" w:hAnsi="Times New Roman" w:eastAsia="Times New Roman" w:cs="Times New Roman"/>
          <w:sz w:val="33"/>
          <w:szCs w:val="33"/>
          <w:vertAlign w:val="baseline"/>
          <w:rtl w:val="0"/>
        </w:rPr>
        <w:t>4.2 Testing</w:t>
      </w:r>
      <w:r>
        <w:rPr>
          <w:sz w:val="33"/>
          <w:szCs w:val="33"/>
          <w:rtl w:val="0"/>
        </w:rPr>
        <w:t>/</w:t>
      </w:r>
      <w:r>
        <w:rPr>
          <w:rFonts w:ascii="Times New Roman" w:hAnsi="Times New Roman" w:eastAsia="Times New Roman" w:cs="Times New Roman"/>
          <w:sz w:val="33"/>
          <w:szCs w:val="33"/>
          <w:vertAlign w:val="baseline"/>
          <w:rtl w:val="0"/>
        </w:rPr>
        <w:t>Verification Plan</w:t>
      </w:r>
    </w:p>
    <w:p>
      <w:pPr>
        <w:tabs>
          <w:tab w:val="left" w:pos="700"/>
        </w:tabs>
        <w:rPr>
          <w:sz w:val="33"/>
          <w:szCs w:val="33"/>
        </w:rPr>
      </w:pPr>
    </w:p>
    <w:p>
      <w:pPr>
        <w:tabs>
          <w:tab w:val="left" w:pos="700"/>
        </w:tabs>
        <w:jc w:val="both"/>
        <w:rPr>
          <w:sz w:val="28"/>
          <w:szCs w:val="28"/>
        </w:rPr>
      </w:pPr>
      <w:r>
        <w:rPr>
          <w:sz w:val="28"/>
          <w:szCs w:val="28"/>
          <w:rtl w:val="0"/>
        </w:rPr>
        <w:t>Some test cases have been listed here to verify the success of the project</w:t>
      </w:r>
    </w:p>
    <w:p>
      <w:pPr>
        <w:tabs>
          <w:tab w:val="left" w:pos="700"/>
        </w:tabs>
        <w:jc w:val="both"/>
        <w:rPr>
          <w:sz w:val="28"/>
          <w:szCs w:val="28"/>
        </w:rPr>
      </w:pPr>
    </w:p>
    <w:p>
      <w:pPr>
        <w:tabs>
          <w:tab w:val="left" w:pos="700"/>
        </w:tabs>
        <w:rPr>
          <w:rFonts w:ascii="Times New Roman" w:hAnsi="Times New Roman" w:eastAsia="Times New Roman" w:cs="Times New Roman"/>
          <w:sz w:val="33"/>
          <w:szCs w:val="33"/>
          <w:vertAlign w:val="baseline"/>
        </w:rPr>
      </w:pPr>
    </w:p>
    <w:tbl>
      <w:tblPr>
        <w:tblStyle w:val="20"/>
        <w:tblW w:w="969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660"/>
        <w:gridCol w:w="2505"/>
        <w:gridCol w:w="3015"/>
        <w:gridCol w:w="2175"/>
        <w:gridCol w:w="133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9" w:hRule="atLeast"/>
        </w:trPr>
        <w:tc>
          <w:tcPr>
            <w:tcBorders>
              <w:top w:val="single" w:color="000000" w:sz="8" w:space="0"/>
              <w:left w:val="single" w:color="000000" w:sz="8" w:space="0"/>
              <w:right w:val="single" w:color="000000" w:sz="8" w:space="0"/>
            </w:tcBorders>
          </w:tcPr>
          <w:p>
            <w:pPr>
              <w:ind w:left="120" w:firstLine="0"/>
              <w:rPr>
                <w:rFonts w:ascii="Times New Roman" w:hAnsi="Times New Roman" w:eastAsia="Times New Roman" w:cs="Times New Roman"/>
                <w:sz w:val="27"/>
                <w:szCs w:val="27"/>
                <w:vertAlign w:val="baseline"/>
              </w:rPr>
            </w:pPr>
            <w:r>
              <w:rPr>
                <w:rFonts w:ascii="Times New Roman" w:hAnsi="Times New Roman" w:eastAsia="Times New Roman" w:cs="Times New Roman"/>
                <w:sz w:val="27"/>
                <w:szCs w:val="27"/>
                <w:vertAlign w:val="baseline"/>
                <w:rtl w:val="0"/>
              </w:rPr>
              <w:t>Test</w:t>
            </w:r>
          </w:p>
        </w:tc>
        <w:tc>
          <w:tcPr>
            <w:tcBorders>
              <w:top w:val="single" w:color="000000" w:sz="8" w:space="0"/>
              <w:right w:val="single" w:color="000000" w:sz="8" w:space="0"/>
            </w:tcBorders>
          </w:tcPr>
          <w:p>
            <w:pPr>
              <w:ind w:left="100" w:firstLine="0"/>
              <w:rPr>
                <w:rFonts w:ascii="Times New Roman" w:hAnsi="Times New Roman" w:eastAsia="Times New Roman" w:cs="Times New Roman"/>
                <w:sz w:val="27"/>
                <w:szCs w:val="27"/>
                <w:vertAlign w:val="baseline"/>
              </w:rPr>
            </w:pPr>
            <w:r>
              <w:rPr>
                <w:rFonts w:ascii="Times New Roman" w:hAnsi="Times New Roman" w:eastAsia="Times New Roman" w:cs="Times New Roman"/>
                <w:sz w:val="27"/>
                <w:szCs w:val="27"/>
                <w:vertAlign w:val="baseline"/>
                <w:rtl w:val="0"/>
              </w:rPr>
              <w:t>Test Case Title</w:t>
            </w:r>
          </w:p>
        </w:tc>
        <w:tc>
          <w:tcPr>
            <w:tcBorders>
              <w:top w:val="single" w:color="000000" w:sz="8" w:space="0"/>
              <w:right w:val="single" w:color="000000" w:sz="8" w:space="0"/>
            </w:tcBorders>
          </w:tcPr>
          <w:p>
            <w:pPr>
              <w:ind w:left="100" w:firstLine="0"/>
              <w:rPr>
                <w:rFonts w:ascii="Times New Roman" w:hAnsi="Times New Roman" w:eastAsia="Times New Roman" w:cs="Times New Roman"/>
                <w:sz w:val="27"/>
                <w:szCs w:val="27"/>
                <w:vertAlign w:val="baseline"/>
              </w:rPr>
            </w:pPr>
            <w:r>
              <w:rPr>
                <w:rFonts w:ascii="Times New Roman" w:hAnsi="Times New Roman" w:eastAsia="Times New Roman" w:cs="Times New Roman"/>
                <w:sz w:val="27"/>
                <w:szCs w:val="27"/>
                <w:vertAlign w:val="baseline"/>
                <w:rtl w:val="0"/>
              </w:rPr>
              <w:t>Test Condition</w:t>
            </w:r>
          </w:p>
        </w:tc>
        <w:tc>
          <w:tcPr>
            <w:tcBorders>
              <w:top w:val="single" w:color="000000" w:sz="8" w:space="0"/>
              <w:right w:val="single" w:color="000000" w:sz="8" w:space="0"/>
            </w:tcBorders>
          </w:tcPr>
          <w:p>
            <w:pPr>
              <w:ind w:left="100" w:firstLine="0"/>
              <w:rPr>
                <w:rFonts w:ascii="Times New Roman" w:hAnsi="Times New Roman" w:eastAsia="Times New Roman" w:cs="Times New Roman"/>
                <w:sz w:val="27"/>
                <w:szCs w:val="27"/>
                <w:vertAlign w:val="baseline"/>
              </w:rPr>
            </w:pPr>
            <w:r>
              <w:rPr>
                <w:rFonts w:ascii="Times New Roman" w:hAnsi="Times New Roman" w:eastAsia="Times New Roman" w:cs="Times New Roman"/>
                <w:sz w:val="27"/>
                <w:szCs w:val="27"/>
                <w:vertAlign w:val="baseline"/>
                <w:rtl w:val="0"/>
              </w:rPr>
              <w:t>System Behavior</w:t>
            </w:r>
          </w:p>
        </w:tc>
        <w:tc>
          <w:tcPr>
            <w:tcBorders>
              <w:top w:val="single" w:color="000000" w:sz="8" w:space="0"/>
              <w:right w:val="single" w:color="000000" w:sz="8" w:space="0"/>
            </w:tcBorders>
          </w:tcPr>
          <w:p>
            <w:pPr>
              <w:ind w:left="100" w:firstLine="0"/>
              <w:rPr>
                <w:rFonts w:ascii="Times New Roman" w:hAnsi="Times New Roman" w:eastAsia="Times New Roman" w:cs="Times New Roman"/>
                <w:sz w:val="27"/>
                <w:szCs w:val="27"/>
                <w:vertAlign w:val="baseline"/>
              </w:rPr>
            </w:pPr>
            <w:r>
              <w:rPr>
                <w:rFonts w:ascii="Times New Roman" w:hAnsi="Times New Roman" w:eastAsia="Times New Roman" w:cs="Times New Roman"/>
                <w:sz w:val="27"/>
                <w:szCs w:val="27"/>
                <w:vertAlign w:val="baseline"/>
                <w:rtl w:val="0"/>
              </w:rPr>
              <w:t>Expected Result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5" w:hRule="atLeast"/>
        </w:trPr>
        <w:tc>
          <w:tcPr>
            <w:tcBorders>
              <w:left w:val="single" w:color="000000" w:sz="8" w:space="0"/>
              <w:right w:val="single" w:color="000000" w:sz="8" w:space="0"/>
            </w:tcBorders>
          </w:tcPr>
          <w:p>
            <w:pPr>
              <w:ind w:left="120" w:firstLine="0"/>
              <w:rPr>
                <w:rFonts w:ascii="Times New Roman" w:hAnsi="Times New Roman" w:eastAsia="Times New Roman" w:cs="Times New Roman"/>
                <w:sz w:val="27"/>
                <w:szCs w:val="27"/>
                <w:vertAlign w:val="baseline"/>
              </w:rPr>
            </w:pPr>
            <w:r>
              <w:rPr>
                <w:rFonts w:ascii="Times New Roman" w:hAnsi="Times New Roman" w:eastAsia="Times New Roman" w:cs="Times New Roman"/>
                <w:sz w:val="27"/>
                <w:szCs w:val="27"/>
                <w:vertAlign w:val="baseline"/>
                <w:rtl w:val="0"/>
              </w:rPr>
              <w:t>ID</w:t>
            </w:r>
          </w:p>
        </w:tc>
        <w:tc>
          <w:tcPr>
            <w:tcBorders>
              <w:right w:val="single" w:color="000000" w:sz="8" w:space="0"/>
            </w:tcBorders>
          </w:tcPr>
          <w:p>
            <w:pPr>
              <w:rPr>
                <w:rFonts w:ascii="Times New Roman" w:hAnsi="Times New Roman" w:eastAsia="Times New Roman" w:cs="Times New Roman"/>
                <w:sz w:val="24"/>
                <w:szCs w:val="24"/>
                <w:vertAlign w:val="baseline"/>
              </w:rPr>
            </w:pPr>
          </w:p>
        </w:tc>
        <w:tc>
          <w:tcPr>
            <w:tcBorders>
              <w:right w:val="single" w:color="000000" w:sz="8" w:space="0"/>
            </w:tcBorders>
          </w:tcPr>
          <w:p>
            <w:pPr>
              <w:rPr>
                <w:rFonts w:ascii="Times New Roman" w:hAnsi="Times New Roman" w:eastAsia="Times New Roman" w:cs="Times New Roman"/>
                <w:sz w:val="24"/>
                <w:szCs w:val="24"/>
                <w:vertAlign w:val="baseline"/>
              </w:rPr>
            </w:pPr>
          </w:p>
        </w:tc>
        <w:tc>
          <w:tcPr>
            <w:tcBorders>
              <w:right w:val="single" w:color="000000" w:sz="8" w:space="0"/>
            </w:tcBorders>
          </w:tcPr>
          <w:p>
            <w:pPr>
              <w:rPr>
                <w:rFonts w:ascii="Times New Roman" w:hAnsi="Times New Roman" w:eastAsia="Times New Roman" w:cs="Times New Roman"/>
                <w:sz w:val="24"/>
                <w:szCs w:val="24"/>
                <w:vertAlign w:val="baseline"/>
              </w:rPr>
            </w:pPr>
          </w:p>
        </w:tc>
        <w:tc>
          <w:tcPr>
            <w:tcBorders>
              <w:right w:val="single" w:color="000000" w:sz="8" w:space="0"/>
            </w:tcBorders>
          </w:tcPr>
          <w:p>
            <w:pPr>
              <w:rPr>
                <w:rFonts w:ascii="Times New Roman" w:hAnsi="Times New Roman" w:eastAsia="Times New Roman" w:cs="Times New Roman"/>
                <w:sz w:val="24"/>
                <w:szCs w:val="24"/>
                <w:vertAlign w:val="baselin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4" w:hRule="atLeast"/>
        </w:trPr>
        <w:tc>
          <w:tcPr>
            <w:tcBorders>
              <w:left w:val="single" w:color="000000" w:sz="8" w:space="0"/>
              <w:bottom w:val="single" w:color="000000" w:sz="8" w:space="0"/>
              <w:right w:val="single" w:color="000000" w:sz="8" w:space="0"/>
            </w:tcBorders>
          </w:tcPr>
          <w:p>
            <w:pPr>
              <w:rPr>
                <w:rFonts w:ascii="Times New Roman" w:hAnsi="Times New Roman" w:eastAsia="Times New Roman" w:cs="Times New Roman"/>
                <w:sz w:val="2"/>
                <w:szCs w:val="2"/>
                <w:vertAlign w:val="baseline"/>
              </w:rPr>
            </w:pPr>
          </w:p>
        </w:tc>
        <w:tc>
          <w:tcPr>
            <w:tcBorders>
              <w:bottom w:val="single" w:color="000000" w:sz="8" w:space="0"/>
              <w:right w:val="single" w:color="000000" w:sz="8" w:space="0"/>
            </w:tcBorders>
          </w:tcPr>
          <w:p>
            <w:pPr>
              <w:rPr>
                <w:rFonts w:ascii="Times New Roman" w:hAnsi="Times New Roman" w:eastAsia="Times New Roman" w:cs="Times New Roman"/>
                <w:sz w:val="2"/>
                <w:szCs w:val="2"/>
                <w:vertAlign w:val="baseline"/>
              </w:rPr>
            </w:pPr>
          </w:p>
        </w:tc>
        <w:tc>
          <w:tcPr>
            <w:tcBorders>
              <w:bottom w:val="single" w:color="000000" w:sz="8" w:space="0"/>
              <w:right w:val="single" w:color="000000" w:sz="8" w:space="0"/>
            </w:tcBorders>
          </w:tcPr>
          <w:p>
            <w:pPr>
              <w:rPr>
                <w:rFonts w:ascii="Times New Roman" w:hAnsi="Times New Roman" w:eastAsia="Times New Roman" w:cs="Times New Roman"/>
                <w:sz w:val="2"/>
                <w:szCs w:val="2"/>
                <w:vertAlign w:val="baseline"/>
              </w:rPr>
            </w:pPr>
          </w:p>
        </w:tc>
        <w:tc>
          <w:tcPr>
            <w:tcBorders>
              <w:bottom w:val="single" w:color="000000" w:sz="8" w:space="0"/>
              <w:right w:val="single" w:color="000000" w:sz="8" w:space="0"/>
            </w:tcBorders>
          </w:tcPr>
          <w:p>
            <w:pPr>
              <w:rPr>
                <w:rFonts w:ascii="Times New Roman" w:hAnsi="Times New Roman" w:eastAsia="Times New Roman" w:cs="Times New Roman"/>
                <w:sz w:val="2"/>
                <w:szCs w:val="2"/>
                <w:vertAlign w:val="baseline"/>
              </w:rPr>
            </w:pPr>
          </w:p>
        </w:tc>
        <w:tc>
          <w:tcPr>
            <w:tcBorders>
              <w:bottom w:val="single" w:color="000000" w:sz="8" w:space="0"/>
              <w:right w:val="single" w:color="000000" w:sz="8" w:space="0"/>
            </w:tcBorders>
          </w:tcPr>
          <w:p>
            <w:pPr>
              <w:rPr>
                <w:rFonts w:ascii="Times New Roman" w:hAnsi="Times New Roman" w:eastAsia="Times New Roman" w:cs="Times New Roman"/>
                <w:sz w:val="2"/>
                <w:szCs w:val="2"/>
                <w:vertAlign w:val="baselin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3" w:hRule="atLeast"/>
        </w:trPr>
        <w:tc>
          <w:tcPr>
            <w:tcBorders>
              <w:left w:val="single" w:color="000000" w:sz="8" w:space="0"/>
              <w:right w:val="single" w:color="000000" w:sz="8" w:space="0"/>
            </w:tcBorders>
          </w:tcPr>
          <w:p>
            <w:pPr>
              <w:ind w:left="120" w:firstLine="0"/>
              <w:rPr>
                <w:rFonts w:ascii="Times New Roman" w:hAnsi="Times New Roman" w:eastAsia="Times New Roman" w:cs="Times New Roman"/>
                <w:sz w:val="27"/>
                <w:szCs w:val="27"/>
                <w:vertAlign w:val="baseline"/>
              </w:rPr>
            </w:pPr>
            <w:r>
              <w:rPr>
                <w:rFonts w:ascii="Times New Roman" w:hAnsi="Times New Roman" w:eastAsia="Times New Roman" w:cs="Times New Roman"/>
                <w:sz w:val="27"/>
                <w:szCs w:val="27"/>
                <w:vertAlign w:val="baseline"/>
                <w:rtl w:val="0"/>
              </w:rPr>
              <w:t>T01</w:t>
            </w:r>
          </w:p>
        </w:tc>
        <w:tc>
          <w:tcPr>
            <w:tcBorders>
              <w:right w:val="single" w:color="000000" w:sz="8" w:space="0"/>
            </w:tcBorders>
          </w:tcPr>
          <w:p>
            <w:pPr>
              <w:ind w:left="100" w:firstLine="0"/>
              <w:rPr>
                <w:rFonts w:ascii="Times New Roman" w:hAnsi="Times New Roman" w:eastAsia="Times New Roman" w:cs="Times New Roman"/>
                <w:sz w:val="27"/>
                <w:szCs w:val="27"/>
                <w:vertAlign w:val="baseline"/>
              </w:rPr>
            </w:pPr>
            <w:r>
              <w:rPr>
                <w:sz w:val="27"/>
                <w:szCs w:val="27"/>
                <w:rtl w:val="0"/>
              </w:rPr>
              <w:t>Retrieval</w:t>
            </w:r>
          </w:p>
        </w:tc>
        <w:tc>
          <w:tcPr>
            <w:tcBorders>
              <w:right w:val="single" w:color="000000" w:sz="8" w:space="0"/>
            </w:tcBorders>
          </w:tcPr>
          <w:p>
            <w:pPr>
              <w:ind w:left="100" w:firstLine="0"/>
              <w:rPr>
                <w:rFonts w:ascii="Times New Roman" w:hAnsi="Times New Roman" w:eastAsia="Times New Roman" w:cs="Times New Roman"/>
                <w:sz w:val="28"/>
                <w:szCs w:val="28"/>
                <w:vertAlign w:val="baseline"/>
              </w:rPr>
            </w:pPr>
            <w:r>
              <w:rPr>
                <w:sz w:val="28"/>
                <w:szCs w:val="28"/>
                <w:rtl w:val="0"/>
              </w:rPr>
              <w:t>Retrieve historical data</w:t>
            </w:r>
          </w:p>
        </w:tc>
        <w:tc>
          <w:tcPr>
            <w:tcBorders>
              <w:right w:val="single" w:color="000000" w:sz="8" w:space="0"/>
            </w:tcBorders>
          </w:tcPr>
          <w:p>
            <w:pPr>
              <w:ind w:left="100" w:firstLine="0"/>
              <w:rPr>
                <w:sz w:val="28"/>
                <w:szCs w:val="28"/>
                <w:vertAlign w:val="baseline"/>
              </w:rPr>
            </w:pPr>
            <w:r>
              <w:rPr>
                <w:sz w:val="28"/>
                <w:szCs w:val="28"/>
                <w:rtl w:val="0"/>
              </w:rPr>
              <w:t>Retrieved data</w:t>
            </w:r>
          </w:p>
        </w:tc>
        <w:tc>
          <w:tcPr>
            <w:tcBorders>
              <w:right w:val="single" w:color="000000" w:sz="8" w:space="0"/>
            </w:tcBorders>
          </w:tcPr>
          <w:p>
            <w:pPr>
              <w:ind w:left="100" w:firstLine="0"/>
              <w:rPr>
                <w:rFonts w:ascii="Times New Roman" w:hAnsi="Times New Roman" w:eastAsia="Times New Roman" w:cs="Times New Roman"/>
                <w:sz w:val="27"/>
                <w:szCs w:val="27"/>
                <w:vertAlign w:val="baseline"/>
              </w:rPr>
            </w:pPr>
            <w:r>
              <w:rPr>
                <w:sz w:val="27"/>
                <w:szCs w:val="27"/>
                <w:rtl w:val="0"/>
              </w:rPr>
              <w:t>Pass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 w:hRule="atLeast"/>
        </w:trPr>
        <w:tc>
          <w:tcPr>
            <w:tcBorders>
              <w:left w:val="single" w:color="000000" w:sz="8" w:space="0"/>
              <w:bottom w:val="single" w:color="000000" w:sz="8" w:space="0"/>
              <w:right w:val="single" w:color="000000" w:sz="8" w:space="0"/>
            </w:tcBorders>
          </w:tcPr>
          <w:p>
            <w:pPr>
              <w:rPr>
                <w:rFonts w:ascii="Times New Roman" w:hAnsi="Times New Roman" w:eastAsia="Times New Roman" w:cs="Times New Roman"/>
                <w:sz w:val="3"/>
                <w:szCs w:val="3"/>
                <w:vertAlign w:val="baseline"/>
              </w:rPr>
            </w:pPr>
          </w:p>
        </w:tc>
        <w:tc>
          <w:tcPr>
            <w:tcBorders>
              <w:bottom w:val="single" w:color="000000" w:sz="8" w:space="0"/>
              <w:right w:val="single" w:color="000000" w:sz="8" w:space="0"/>
            </w:tcBorders>
          </w:tcPr>
          <w:p>
            <w:pPr>
              <w:rPr>
                <w:rFonts w:ascii="Times New Roman" w:hAnsi="Times New Roman" w:eastAsia="Times New Roman" w:cs="Times New Roman"/>
                <w:sz w:val="3"/>
                <w:szCs w:val="3"/>
                <w:vertAlign w:val="baseline"/>
              </w:rPr>
            </w:pPr>
          </w:p>
        </w:tc>
        <w:tc>
          <w:tcPr>
            <w:tcBorders>
              <w:bottom w:val="single" w:color="000000" w:sz="8" w:space="0"/>
              <w:right w:val="single" w:color="000000" w:sz="8" w:space="0"/>
            </w:tcBorders>
          </w:tcPr>
          <w:p>
            <w:pPr>
              <w:rPr>
                <w:rFonts w:ascii="Times New Roman" w:hAnsi="Times New Roman" w:eastAsia="Times New Roman" w:cs="Times New Roman"/>
                <w:sz w:val="3"/>
                <w:szCs w:val="3"/>
                <w:vertAlign w:val="baseline"/>
              </w:rPr>
            </w:pPr>
          </w:p>
        </w:tc>
        <w:tc>
          <w:tcPr>
            <w:tcBorders>
              <w:bottom w:val="single" w:color="000000" w:sz="8" w:space="0"/>
              <w:right w:val="single" w:color="000000" w:sz="8" w:space="0"/>
            </w:tcBorders>
          </w:tcPr>
          <w:p>
            <w:pPr>
              <w:rPr>
                <w:rFonts w:ascii="Times New Roman" w:hAnsi="Times New Roman" w:eastAsia="Times New Roman" w:cs="Times New Roman"/>
                <w:sz w:val="3"/>
                <w:szCs w:val="3"/>
                <w:vertAlign w:val="baseline"/>
              </w:rPr>
            </w:pPr>
          </w:p>
        </w:tc>
        <w:tc>
          <w:tcPr>
            <w:tcBorders>
              <w:bottom w:val="single" w:color="000000" w:sz="8" w:space="0"/>
              <w:right w:val="single" w:color="000000" w:sz="8" w:space="0"/>
            </w:tcBorders>
          </w:tcPr>
          <w:p>
            <w:pPr>
              <w:rPr>
                <w:rFonts w:ascii="Times New Roman" w:hAnsi="Times New Roman" w:eastAsia="Times New Roman" w:cs="Times New Roman"/>
                <w:sz w:val="3"/>
                <w:szCs w:val="3"/>
                <w:vertAlign w:val="baselin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3" w:hRule="atLeast"/>
        </w:trPr>
        <w:tc>
          <w:tcPr>
            <w:tcBorders>
              <w:left w:val="single" w:color="000000" w:sz="8" w:space="0"/>
              <w:right w:val="single" w:color="000000" w:sz="8" w:space="0"/>
            </w:tcBorders>
          </w:tcPr>
          <w:p>
            <w:pPr>
              <w:ind w:left="120" w:firstLine="0"/>
              <w:rPr>
                <w:rFonts w:ascii="Times New Roman" w:hAnsi="Times New Roman" w:eastAsia="Times New Roman" w:cs="Times New Roman"/>
                <w:sz w:val="27"/>
                <w:szCs w:val="27"/>
                <w:vertAlign w:val="baseline"/>
              </w:rPr>
            </w:pPr>
            <w:r>
              <w:rPr>
                <w:rFonts w:ascii="Times New Roman" w:hAnsi="Times New Roman" w:eastAsia="Times New Roman" w:cs="Times New Roman"/>
                <w:sz w:val="27"/>
                <w:szCs w:val="27"/>
                <w:vertAlign w:val="baseline"/>
                <w:rtl w:val="0"/>
              </w:rPr>
              <w:t>T02</w:t>
            </w:r>
          </w:p>
        </w:tc>
        <w:tc>
          <w:tcPr>
            <w:tcBorders>
              <w:right w:val="single" w:color="000000" w:sz="8" w:space="0"/>
            </w:tcBorders>
          </w:tcPr>
          <w:p>
            <w:pPr>
              <w:ind w:left="100" w:firstLine="0"/>
              <w:rPr>
                <w:rFonts w:ascii="Times New Roman" w:hAnsi="Times New Roman" w:eastAsia="Times New Roman" w:cs="Times New Roman"/>
                <w:sz w:val="27"/>
                <w:szCs w:val="27"/>
                <w:vertAlign w:val="baseline"/>
              </w:rPr>
            </w:pPr>
            <w:r>
              <w:rPr>
                <w:sz w:val="27"/>
                <w:szCs w:val="27"/>
                <w:rtl w:val="0"/>
              </w:rPr>
              <w:t>Prediction</w:t>
            </w:r>
          </w:p>
        </w:tc>
        <w:tc>
          <w:tcPr>
            <w:tcBorders>
              <w:right w:val="single" w:color="000000" w:sz="8" w:space="0"/>
            </w:tcBorders>
          </w:tcPr>
          <w:p>
            <w:pPr>
              <w:ind w:left="100" w:firstLine="0"/>
              <w:rPr>
                <w:rFonts w:ascii="Times New Roman" w:hAnsi="Times New Roman" w:eastAsia="Times New Roman" w:cs="Times New Roman"/>
                <w:sz w:val="27"/>
                <w:szCs w:val="27"/>
                <w:vertAlign w:val="baseline"/>
              </w:rPr>
            </w:pPr>
            <w:r>
              <w:rPr>
                <w:sz w:val="27"/>
                <w:szCs w:val="27"/>
                <w:rtl w:val="0"/>
              </w:rPr>
              <w:t>Predict Future Prices</w:t>
            </w:r>
          </w:p>
        </w:tc>
        <w:tc>
          <w:tcPr>
            <w:tcBorders>
              <w:right w:val="single" w:color="000000" w:sz="8" w:space="0"/>
            </w:tcBorders>
          </w:tcPr>
          <w:p>
            <w:pPr>
              <w:ind w:left="100" w:firstLine="0"/>
              <w:rPr>
                <w:rFonts w:ascii="Times New Roman" w:hAnsi="Times New Roman" w:eastAsia="Times New Roman" w:cs="Times New Roman"/>
                <w:sz w:val="27"/>
                <w:szCs w:val="27"/>
                <w:vertAlign w:val="baseline"/>
              </w:rPr>
            </w:pPr>
            <w:r>
              <w:rPr>
                <w:sz w:val="27"/>
                <w:szCs w:val="27"/>
                <w:rtl w:val="0"/>
              </w:rPr>
              <w:t>Predicted prices</w:t>
            </w:r>
          </w:p>
        </w:tc>
        <w:tc>
          <w:tcPr>
            <w:tcBorders>
              <w:right w:val="single" w:color="000000" w:sz="8" w:space="0"/>
            </w:tcBorders>
          </w:tcPr>
          <w:p>
            <w:pPr>
              <w:ind w:left="100" w:firstLine="0"/>
              <w:rPr>
                <w:rFonts w:ascii="Times New Roman" w:hAnsi="Times New Roman" w:eastAsia="Times New Roman" w:cs="Times New Roman"/>
                <w:sz w:val="27"/>
                <w:szCs w:val="27"/>
                <w:vertAlign w:val="baseline"/>
              </w:rPr>
            </w:pPr>
            <w:r>
              <w:rPr>
                <w:sz w:val="27"/>
                <w:szCs w:val="27"/>
                <w:rtl w:val="0"/>
              </w:rPr>
              <w:t>Pass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 w:hRule="atLeast"/>
        </w:trPr>
        <w:tc>
          <w:tcPr>
            <w:tcBorders>
              <w:left w:val="single" w:color="000000" w:sz="8" w:space="0"/>
              <w:bottom w:val="single" w:color="000000" w:sz="8" w:space="0"/>
              <w:right w:val="single" w:color="000000" w:sz="8" w:space="0"/>
            </w:tcBorders>
          </w:tcPr>
          <w:p>
            <w:pPr>
              <w:rPr>
                <w:rFonts w:ascii="Times New Roman" w:hAnsi="Times New Roman" w:eastAsia="Times New Roman" w:cs="Times New Roman"/>
                <w:sz w:val="3"/>
                <w:szCs w:val="3"/>
                <w:vertAlign w:val="baseline"/>
              </w:rPr>
            </w:pPr>
          </w:p>
        </w:tc>
        <w:tc>
          <w:tcPr>
            <w:tcBorders>
              <w:bottom w:val="single" w:color="000000" w:sz="8" w:space="0"/>
              <w:right w:val="single" w:color="000000" w:sz="8" w:space="0"/>
            </w:tcBorders>
          </w:tcPr>
          <w:p>
            <w:pPr>
              <w:rPr>
                <w:rFonts w:ascii="Times New Roman" w:hAnsi="Times New Roman" w:eastAsia="Times New Roman" w:cs="Times New Roman"/>
                <w:sz w:val="3"/>
                <w:szCs w:val="3"/>
                <w:vertAlign w:val="baseline"/>
              </w:rPr>
            </w:pPr>
          </w:p>
        </w:tc>
        <w:tc>
          <w:tcPr>
            <w:tcBorders>
              <w:bottom w:val="single" w:color="000000" w:sz="8" w:space="0"/>
              <w:right w:val="single" w:color="000000" w:sz="8" w:space="0"/>
            </w:tcBorders>
          </w:tcPr>
          <w:p>
            <w:pPr>
              <w:rPr>
                <w:rFonts w:ascii="Times New Roman" w:hAnsi="Times New Roman" w:eastAsia="Times New Roman" w:cs="Times New Roman"/>
                <w:sz w:val="3"/>
                <w:szCs w:val="3"/>
                <w:vertAlign w:val="baseline"/>
              </w:rPr>
            </w:pPr>
          </w:p>
        </w:tc>
        <w:tc>
          <w:tcPr>
            <w:tcBorders>
              <w:bottom w:val="single" w:color="000000" w:sz="8" w:space="0"/>
              <w:right w:val="single" w:color="000000" w:sz="8" w:space="0"/>
            </w:tcBorders>
          </w:tcPr>
          <w:p>
            <w:pPr>
              <w:rPr>
                <w:rFonts w:ascii="Times New Roman" w:hAnsi="Times New Roman" w:eastAsia="Times New Roman" w:cs="Times New Roman"/>
                <w:sz w:val="3"/>
                <w:szCs w:val="3"/>
                <w:vertAlign w:val="baseline"/>
              </w:rPr>
            </w:pPr>
          </w:p>
        </w:tc>
        <w:tc>
          <w:tcPr>
            <w:tcBorders>
              <w:bottom w:val="single" w:color="000000" w:sz="8" w:space="0"/>
              <w:right w:val="single" w:color="000000" w:sz="8" w:space="0"/>
            </w:tcBorders>
          </w:tcPr>
          <w:p>
            <w:pPr>
              <w:rPr>
                <w:rFonts w:ascii="Times New Roman" w:hAnsi="Times New Roman" w:eastAsia="Times New Roman" w:cs="Times New Roman"/>
                <w:sz w:val="3"/>
                <w:szCs w:val="3"/>
                <w:vertAlign w:val="baselin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3" w:hRule="atLeast"/>
        </w:trPr>
        <w:tc>
          <w:tcPr>
            <w:tcBorders>
              <w:left w:val="single" w:color="000000" w:sz="8" w:space="0"/>
              <w:right w:val="single" w:color="000000" w:sz="8" w:space="0"/>
            </w:tcBorders>
          </w:tcPr>
          <w:p>
            <w:pPr>
              <w:ind w:left="120" w:firstLine="0"/>
              <w:rPr>
                <w:rFonts w:ascii="Times New Roman" w:hAnsi="Times New Roman" w:eastAsia="Times New Roman" w:cs="Times New Roman"/>
                <w:sz w:val="27"/>
                <w:szCs w:val="27"/>
                <w:vertAlign w:val="baseline"/>
              </w:rPr>
            </w:pPr>
            <w:r>
              <w:rPr>
                <w:rFonts w:ascii="Times New Roman" w:hAnsi="Times New Roman" w:eastAsia="Times New Roman" w:cs="Times New Roman"/>
                <w:sz w:val="27"/>
                <w:szCs w:val="27"/>
                <w:vertAlign w:val="baseline"/>
                <w:rtl w:val="0"/>
              </w:rPr>
              <w:t>T03</w:t>
            </w:r>
          </w:p>
        </w:tc>
        <w:tc>
          <w:tcPr>
            <w:tcBorders>
              <w:right w:val="single" w:color="000000" w:sz="8" w:space="0"/>
            </w:tcBorders>
          </w:tcPr>
          <w:p>
            <w:pPr>
              <w:ind w:left="100" w:firstLine="0"/>
              <w:rPr>
                <w:rFonts w:ascii="Times New Roman" w:hAnsi="Times New Roman" w:eastAsia="Times New Roman" w:cs="Times New Roman"/>
                <w:sz w:val="27"/>
                <w:szCs w:val="27"/>
                <w:vertAlign w:val="baseline"/>
              </w:rPr>
            </w:pPr>
            <w:r>
              <w:rPr>
                <w:sz w:val="27"/>
                <w:szCs w:val="27"/>
                <w:rtl w:val="0"/>
              </w:rPr>
              <w:t>Database</w:t>
            </w:r>
          </w:p>
        </w:tc>
        <w:tc>
          <w:tcPr>
            <w:tcBorders>
              <w:right w:val="single" w:color="000000" w:sz="8" w:space="0"/>
            </w:tcBorders>
          </w:tcPr>
          <w:p>
            <w:pPr>
              <w:ind w:left="100" w:firstLine="0"/>
              <w:rPr>
                <w:rFonts w:ascii="Times New Roman" w:hAnsi="Times New Roman" w:eastAsia="Times New Roman" w:cs="Times New Roman"/>
                <w:sz w:val="27"/>
                <w:szCs w:val="27"/>
                <w:vertAlign w:val="baseline"/>
              </w:rPr>
            </w:pPr>
            <w:r>
              <w:rPr>
                <w:sz w:val="27"/>
                <w:szCs w:val="27"/>
                <w:rtl w:val="0"/>
              </w:rPr>
              <w:t>Connect to database</w:t>
            </w:r>
          </w:p>
        </w:tc>
        <w:tc>
          <w:tcPr>
            <w:tcBorders>
              <w:right w:val="single" w:color="000000" w:sz="8" w:space="0"/>
            </w:tcBorders>
          </w:tcPr>
          <w:p>
            <w:pPr>
              <w:ind w:left="100" w:firstLine="0"/>
              <w:rPr>
                <w:rFonts w:ascii="Times New Roman" w:hAnsi="Times New Roman" w:eastAsia="Times New Roman" w:cs="Times New Roman"/>
                <w:sz w:val="27"/>
                <w:szCs w:val="27"/>
                <w:vertAlign w:val="baseline"/>
              </w:rPr>
            </w:pPr>
            <w:r>
              <w:rPr>
                <w:rFonts w:ascii="Times New Roman" w:hAnsi="Times New Roman" w:eastAsia="Times New Roman" w:cs="Times New Roman"/>
                <w:sz w:val="27"/>
                <w:szCs w:val="27"/>
                <w:vertAlign w:val="baseline"/>
                <w:rtl w:val="0"/>
              </w:rPr>
              <w:t>C</w:t>
            </w:r>
            <w:r>
              <w:rPr>
                <w:sz w:val="27"/>
                <w:szCs w:val="27"/>
                <w:rtl w:val="0"/>
              </w:rPr>
              <w:t>onnected</w:t>
            </w:r>
          </w:p>
        </w:tc>
        <w:tc>
          <w:tcPr>
            <w:tcBorders>
              <w:right w:val="single" w:color="000000" w:sz="8" w:space="0"/>
            </w:tcBorders>
          </w:tcPr>
          <w:p>
            <w:pPr>
              <w:ind w:left="100" w:firstLine="0"/>
              <w:rPr>
                <w:rFonts w:ascii="Times New Roman" w:hAnsi="Times New Roman" w:eastAsia="Times New Roman" w:cs="Times New Roman"/>
                <w:sz w:val="27"/>
                <w:szCs w:val="27"/>
                <w:vertAlign w:val="baseline"/>
              </w:rPr>
            </w:pPr>
            <w:r>
              <w:rPr>
                <w:sz w:val="27"/>
                <w:szCs w:val="27"/>
                <w:rtl w:val="0"/>
              </w:rPr>
              <w:t>Pass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 w:hRule="atLeast"/>
        </w:trPr>
        <w:tc>
          <w:tcPr>
            <w:tcBorders>
              <w:left w:val="single" w:color="000000" w:sz="8" w:space="0"/>
              <w:bottom w:val="single" w:color="000000" w:sz="8" w:space="0"/>
              <w:right w:val="single" w:color="000000" w:sz="8" w:space="0"/>
            </w:tcBorders>
          </w:tcPr>
          <w:p>
            <w:pPr>
              <w:rPr>
                <w:rFonts w:ascii="Times New Roman" w:hAnsi="Times New Roman" w:eastAsia="Times New Roman" w:cs="Times New Roman"/>
                <w:sz w:val="3"/>
                <w:szCs w:val="3"/>
                <w:vertAlign w:val="baseline"/>
              </w:rPr>
            </w:pPr>
          </w:p>
        </w:tc>
        <w:tc>
          <w:tcPr>
            <w:tcBorders>
              <w:bottom w:val="single" w:color="000000" w:sz="8" w:space="0"/>
              <w:right w:val="single" w:color="000000" w:sz="8" w:space="0"/>
            </w:tcBorders>
          </w:tcPr>
          <w:p>
            <w:pPr>
              <w:rPr>
                <w:rFonts w:ascii="Times New Roman" w:hAnsi="Times New Roman" w:eastAsia="Times New Roman" w:cs="Times New Roman"/>
                <w:sz w:val="3"/>
                <w:szCs w:val="3"/>
                <w:vertAlign w:val="baseline"/>
              </w:rPr>
            </w:pPr>
          </w:p>
        </w:tc>
        <w:tc>
          <w:tcPr>
            <w:tcBorders>
              <w:bottom w:val="single" w:color="000000" w:sz="8" w:space="0"/>
              <w:right w:val="single" w:color="000000" w:sz="8" w:space="0"/>
            </w:tcBorders>
          </w:tcPr>
          <w:p>
            <w:pPr>
              <w:rPr>
                <w:rFonts w:ascii="Times New Roman" w:hAnsi="Times New Roman" w:eastAsia="Times New Roman" w:cs="Times New Roman"/>
                <w:sz w:val="3"/>
                <w:szCs w:val="3"/>
                <w:vertAlign w:val="baseline"/>
              </w:rPr>
            </w:pPr>
          </w:p>
        </w:tc>
        <w:tc>
          <w:tcPr>
            <w:tcBorders>
              <w:bottom w:val="single" w:color="000000" w:sz="8" w:space="0"/>
              <w:right w:val="single" w:color="000000" w:sz="8" w:space="0"/>
            </w:tcBorders>
          </w:tcPr>
          <w:p>
            <w:pPr>
              <w:rPr>
                <w:rFonts w:ascii="Times New Roman" w:hAnsi="Times New Roman" w:eastAsia="Times New Roman" w:cs="Times New Roman"/>
                <w:sz w:val="3"/>
                <w:szCs w:val="3"/>
                <w:vertAlign w:val="baseline"/>
              </w:rPr>
            </w:pPr>
          </w:p>
        </w:tc>
        <w:tc>
          <w:tcPr>
            <w:tcBorders>
              <w:bottom w:val="single" w:color="000000" w:sz="8" w:space="0"/>
              <w:right w:val="single" w:color="000000" w:sz="8" w:space="0"/>
            </w:tcBorders>
          </w:tcPr>
          <w:p>
            <w:pPr>
              <w:rPr>
                <w:rFonts w:ascii="Times New Roman" w:hAnsi="Times New Roman" w:eastAsia="Times New Roman" w:cs="Times New Roman"/>
                <w:sz w:val="3"/>
                <w:szCs w:val="3"/>
                <w:vertAlign w:val="baseline"/>
              </w:rPr>
            </w:pPr>
          </w:p>
        </w:tc>
      </w:tr>
    </w:tbl>
    <w:p>
      <w:pPr>
        <w:tabs>
          <w:tab w:val="left" w:pos="8980"/>
        </w:tabs>
        <w:rPr>
          <w:rFonts w:ascii="Times New Roman" w:hAnsi="Times New Roman" w:eastAsia="Times New Roman" w:cs="Times New Roman"/>
          <w:sz w:val="23"/>
          <w:szCs w:val="23"/>
          <w:vertAlign w:val="baseline"/>
        </w:rPr>
        <w:sectPr>
          <w:type w:val="continuous"/>
          <w:pgSz w:w="11900" w:h="16838"/>
          <w:pgMar w:top="660" w:right="1386" w:bottom="190" w:left="1400" w:header="0" w:footer="0" w:gutter="0"/>
          <w:cols w:space="720" w:num="1"/>
        </w:sect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30" name="Straight Arrow Connector 30"/>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d6cxO3AAAAA0BAAAPAAAAAAAAAAEAIAAA&#10;ACIAAABkcnMvZG93bnJldi54bWxQSwECFAAUAAAACACHTuJA+SXbkkECAADNBAAADgAAAAAAAAAB&#10;ACAAAAArAQAAZHJzL2Uyb0RvYy54bWxQSwUGAAAAAAYABgBZAQAA3gUAAAAA&#10;">
                <v:fill on="t" focussize="0,0"/>
                <v:stroke weight="1.89173228346457pt" color="#000000" miterlimit="8" joinstyle="miter"/>
                <v:imagedata o:title=""/>
                <o:lock v:ext="edit" aspectratio="f"/>
              </v:shape>
            </w:pict>
          </mc:Fallback>
        </mc:AlternateContent>
      </w:r>
    </w:p>
    <w:p>
      <w:pPr>
        <w:ind w:right="20"/>
        <w:jc w:val="left"/>
        <w:rPr>
          <w:rFonts w:ascii="Times New Roman" w:hAnsi="Times New Roman" w:eastAsia="Times New Roman" w:cs="Times New Roman"/>
          <w:vertAlign w:val="baseline"/>
        </w:rPr>
      </w:pPr>
      <w:bookmarkStart w:id="19" w:name="bookmark=id.26in1rg" w:colFirst="0" w:colLast="0"/>
      <w:bookmarkEnd w:id="19"/>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0" t="0" r="0" b="0"/>
                <wp:wrapNone/>
                <wp:docPr id="1090" name="Straight Arrow Connector 1090"/>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Ejtq7aAAAADQEAAA8AAAAAAAAA&#10;AQAgAAAAIgAAAGRycy9kb3ducmV2LnhtbFBLAQIUABQAAAAIAIdO4kA7xMiV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0" cy="24130"/>
                <wp:effectExtent l="0" t="0" r="0" b="0"/>
                <wp:wrapNone/>
                <wp:docPr id="1091" name="Straight Arrow Connector 1091"/>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0pt;mso-position-horizontal-relative:page;mso-position-vertical-relative:page;z-index:251659264;mso-width-relative:page;mso-height-relative:page;" fillcolor="#FFFFFF" filled="t" stroked="t" coordsize="21600,21600" o:gfxdata="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QNPCdUAAAAHAQAADwAAAAAA&#10;AAABACAAAAAiAAAAZHJzL2Rvd25yZXYueG1sUEsBAhQAFAAAAAgAh07iQP1t59tPAgAA2QQAAA4A&#10;AAAAAAAAAQAgAAAAJA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0" t="0" r="0" b="0"/>
                <wp:wrapNone/>
                <wp:docPr id="1092" name="Straight Arrow Connector 1092"/>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QazL9gAAAAJAQAADwAAAAAAAAAB&#10;ACAAAAAiAAAAZHJzL2Rvd25yZXYueG1sUEsBAhQAFAAAAAgAh07iQP1jt5xJAgAA0wQAAA4AAAAA&#10;AAAAAQAgAAAAJwEAAGRycy9lMm9Eb2MueG1sUEsFBgAAAAAGAAYAWQEAAOI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0" cy="24130"/>
                <wp:effectExtent l="0" t="0" r="0" b="0"/>
                <wp:wrapNone/>
                <wp:docPr id="1093" name="Straight Arrow Connector 1093"/>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0pt;mso-position-horizontal-relative:page;mso-position-vertical-relative:page;z-index:251659264;mso-width-relative:page;mso-height-relative:page;" fillcolor="#FFFFFF" filled="t" stroked="t" coordsize="21600,21600" o:gfxdata="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toVyNkAAAALAQAADwAA&#10;AAAAAAABACAAAAAiAAAAZHJzL2Rvd25yZXYueG1sUEsBAhQAFAAAAAgAh07iQJdY3OJOAgAA2QQA&#10;AA4AAAAAAAAAAQAgAAAAKAEAAGRycy9lMm9Eb2MueG1sUEsFBgAAAAAGAAYAWQEAAOgFAAAAAA==&#10;">
                <v:fill on="t" focussize="0,0"/>
                <v:stroke weight="1.89173228346457pt" color="#000000" miterlimit="8" joinstyle="miter"/>
                <v:imagedata o:title=""/>
                <o:lock v:ext="edit" aspectratio="f"/>
              </v:shape>
            </w:pict>
          </mc:Fallback>
        </mc:AlternateConten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tabs>
          <w:tab w:val="left" w:pos="700"/>
        </w:tabs>
        <w:rPr>
          <w:sz w:val="33"/>
          <w:szCs w:val="33"/>
        </w:rPr>
      </w:pPr>
      <w:r>
        <w:rPr>
          <w:sz w:val="33"/>
          <w:szCs w:val="33"/>
          <w:rtl w:val="0"/>
        </w:rPr>
        <w:t>4.3 Result Analysis/Screenshots</w:t>
      </w:r>
    </w:p>
    <w:p>
      <w:pPr>
        <w:tabs>
          <w:tab w:val="left" w:pos="700"/>
        </w:tabs>
        <w:rPr>
          <w:sz w:val="33"/>
          <w:szCs w:val="33"/>
        </w:rPr>
      </w:pPr>
    </w:p>
    <w:p>
      <w:pPr>
        <w:tabs>
          <w:tab w:val="left" w:pos="700"/>
        </w:tabs>
        <w:jc w:val="both"/>
        <w:rPr>
          <w:sz w:val="28"/>
          <w:szCs w:val="28"/>
        </w:r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62" name="Straight Arrow Connector 62"/>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okzxA2QAAAAkBAAAPAAAAAAAAAAEAIAAAACIA&#10;AABkcnMvZG93bnJldi54bWxQSwECFAAUAAAACACHTuJAdUqAFUECAADNBAAADgAAAAAAAAABACAA&#10;AAAoAQAAZHJzL2Uyb0RvYy54bWxQSwUGAAAAAAYABgBZAQAA2wUAAAAA&#10;">
                <v:fill on="t" focussize="0,0"/>
                <v:stroke weight="1.89173228346457pt" color="#000000" miterlimit="8" joinstyle="miter"/>
                <v:imagedata o:title=""/>
                <o:lock v:ext="edit" aspectratio="f"/>
              </v:shape>
            </w:pict>
          </mc:Fallback>
        </mc:AlternateContent>
      </w:r>
      <w:r>
        <w:rPr>
          <w:sz w:val="28"/>
          <w:szCs w:val="28"/>
        </w:rPr>
        <w:drawing>
          <wp:inline distT="114300" distB="114300" distL="114300" distR="114300">
            <wp:extent cx="5790565" cy="4470400"/>
            <wp:effectExtent l="0" t="0" r="0" b="0"/>
            <wp:docPr id="1126" name="image61.png"/>
            <wp:cNvGraphicFramePr/>
            <a:graphic xmlns:a="http://schemas.openxmlformats.org/drawingml/2006/main">
              <a:graphicData uri="http://schemas.openxmlformats.org/drawingml/2006/picture">
                <pic:pic xmlns:pic="http://schemas.openxmlformats.org/drawingml/2006/picture">
                  <pic:nvPicPr>
                    <pic:cNvPr id="1126" name="image61.png"/>
                    <pic:cNvPicPr preferRelativeResize="0"/>
                  </pic:nvPicPr>
                  <pic:blipFill>
                    <a:blip r:embed="rId12"/>
                    <a:srcRect/>
                    <a:stretch>
                      <a:fillRect/>
                    </a:stretch>
                  </pic:blipFill>
                  <pic:spPr>
                    <a:xfrm>
                      <a:off x="0" y="0"/>
                      <a:ext cx="5790890" cy="4470400"/>
                    </a:xfrm>
                    <a:prstGeom prst="rect">
                      <a:avLst/>
                    </a:prstGeom>
                  </pic:spPr>
                </pic:pic>
              </a:graphicData>
            </a:graphic>
          </wp:inline>
        </w:drawing>
      </w:r>
    </w:p>
    <w:p>
      <w:pPr>
        <w:tabs>
          <w:tab w:val="left" w:pos="700"/>
        </w:tabs>
        <w:jc w:val="both"/>
        <w:rPr>
          <w:sz w:val="28"/>
          <w:szCs w:val="28"/>
        </w:rPr>
      </w:pPr>
      <w:r>
        <w:rPr>
          <w:sz w:val="28"/>
          <w:szCs w:val="28"/>
          <w:rtl w:val="0"/>
        </w:rPr>
        <w:tab/>
      </w:r>
      <w:r>
        <w:rPr>
          <w:sz w:val="28"/>
          <w:szCs w:val="28"/>
          <w:rtl w:val="0"/>
        </w:rPr>
        <w:tab/>
      </w:r>
      <w:r>
        <w:rPr>
          <w:sz w:val="28"/>
          <w:szCs w:val="28"/>
          <w:rtl w:val="0"/>
        </w:rPr>
        <w:tab/>
      </w:r>
      <w:r>
        <w:rPr>
          <w:sz w:val="28"/>
          <w:szCs w:val="28"/>
          <w:rtl w:val="0"/>
        </w:rPr>
        <w:tab/>
      </w:r>
      <w:r>
        <w:rPr>
          <w:sz w:val="28"/>
          <w:szCs w:val="28"/>
          <w:rtl w:val="0"/>
        </w:rPr>
        <w:tab/>
      </w:r>
      <w:r>
        <w:rPr>
          <w:rFonts w:hint="default"/>
          <w:sz w:val="28"/>
          <w:szCs w:val="28"/>
          <w:rtl w:val="0"/>
          <w:lang w:val="en-IN"/>
        </w:rPr>
        <w:t xml:space="preserve">             </w:t>
      </w:r>
      <w:r>
        <w:rPr>
          <w:rFonts w:hint="default"/>
          <w:sz w:val="24"/>
          <w:szCs w:val="24"/>
          <w:rtl w:val="0"/>
          <w:lang w:val="en-IN"/>
        </w:rPr>
        <w:t xml:space="preserve">     </w:t>
      </w:r>
      <w:r>
        <w:rPr>
          <w:sz w:val="24"/>
          <w:szCs w:val="24"/>
          <w:rtl w:val="0"/>
        </w:rPr>
        <w:t>Graph of Expected Return</w:t>
      </w:r>
    </w:p>
    <w:p>
      <w:pPr>
        <w:tabs>
          <w:tab w:val="left" w:pos="700"/>
        </w:tabs>
        <w:jc w:val="both"/>
        <w:rPr>
          <w:sz w:val="28"/>
          <w:szCs w:val="28"/>
        </w:rPr>
      </w:pPr>
    </w:p>
    <w:p>
      <w:pPr>
        <w:tabs>
          <w:tab w:val="left" w:pos="700"/>
        </w:tabs>
        <w:jc w:val="both"/>
        <w:rPr>
          <w:sz w:val="28"/>
          <w:szCs w:val="28"/>
        </w:r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29" name="Straight Arrow Connector 29"/>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enMTtwAAAANAQAADwAAAAAAAAABACAA&#10;AAAiAAAAZHJzL2Rvd25yZXYueG1sUEsBAhQAFAAAAAgAh07iQL3HG+VCAgAAzQQAAA4AAAAAAAAA&#10;AQAgAAAAKwEAAGRycy9lMm9Eb2MueG1sUEsFBgAAAAAGAAYAWQEAAN8FAAAAAA==&#10;">
                <v:fill on="t" focussize="0,0"/>
                <v:stroke weight="1.89173228346457pt" color="#000000" miterlimit="8" joinstyle="miter"/>
                <v:imagedata o:title=""/>
                <o:lock v:ext="edit" aspectratio="f"/>
              </v:shape>
            </w:pict>
          </mc:Fallback>
        </mc:AlternateContent>
      </w:r>
      <w:r>
        <w:rPr>
          <w:sz w:val="28"/>
          <w:szCs w:val="28"/>
        </w:rPr>
        <w:drawing>
          <wp:inline distT="114300" distB="114300" distL="114300" distR="114300">
            <wp:extent cx="5790565" cy="2298700"/>
            <wp:effectExtent l="0" t="0" r="0" b="0"/>
            <wp:docPr id="1125" name="image63.png"/>
            <wp:cNvGraphicFramePr/>
            <a:graphic xmlns:a="http://schemas.openxmlformats.org/drawingml/2006/main">
              <a:graphicData uri="http://schemas.openxmlformats.org/drawingml/2006/picture">
                <pic:pic xmlns:pic="http://schemas.openxmlformats.org/drawingml/2006/picture">
                  <pic:nvPicPr>
                    <pic:cNvPr id="1125" name="image63.png"/>
                    <pic:cNvPicPr preferRelativeResize="0"/>
                  </pic:nvPicPr>
                  <pic:blipFill>
                    <a:blip r:embed="rId13"/>
                    <a:srcRect/>
                    <a:stretch>
                      <a:fillRect/>
                    </a:stretch>
                  </pic:blipFill>
                  <pic:spPr>
                    <a:xfrm>
                      <a:off x="0" y="0"/>
                      <a:ext cx="5790890" cy="2298700"/>
                    </a:xfrm>
                    <a:prstGeom prst="rect">
                      <a:avLst/>
                    </a:prstGeom>
                  </pic:spPr>
                </pic:pic>
              </a:graphicData>
            </a:graphic>
          </wp:inline>
        </w:drawing>
      </w:r>
    </w:p>
    <w:p>
      <w:pPr>
        <w:tabs>
          <w:tab w:val="left" w:pos="700"/>
        </w:tabs>
        <w:jc w:val="both"/>
        <w:rPr>
          <w:sz w:val="28"/>
          <w:szCs w:val="28"/>
          <w:rtl w:val="0"/>
        </w:rPr>
      </w:pPr>
      <w:r>
        <w:rPr>
          <w:sz w:val="28"/>
          <w:szCs w:val="28"/>
          <w:rtl w:val="0"/>
        </w:rPr>
        <w:tab/>
      </w:r>
      <w:r>
        <w:rPr>
          <w:sz w:val="28"/>
          <w:szCs w:val="28"/>
          <w:rtl w:val="0"/>
        </w:rPr>
        <w:tab/>
      </w:r>
      <w:r>
        <w:rPr>
          <w:sz w:val="28"/>
          <w:szCs w:val="28"/>
          <w:rtl w:val="0"/>
        </w:rPr>
        <w:tab/>
      </w:r>
      <w:r>
        <w:rPr>
          <w:sz w:val="28"/>
          <w:szCs w:val="28"/>
          <w:rtl w:val="0"/>
        </w:rPr>
        <w:tab/>
      </w:r>
      <w:r>
        <w:rPr>
          <w:sz w:val="28"/>
          <w:szCs w:val="28"/>
          <w:rtl w:val="0"/>
        </w:rPr>
        <w:tab/>
      </w:r>
      <w:r>
        <w:rPr>
          <w:rFonts w:hint="default"/>
          <w:sz w:val="28"/>
          <w:szCs w:val="28"/>
          <w:rtl w:val="0"/>
          <w:lang w:val="en-IN"/>
        </w:rPr>
        <w:t xml:space="preserve">              </w:t>
      </w:r>
      <w:r>
        <w:rPr>
          <w:rFonts w:hint="default"/>
          <w:sz w:val="24"/>
          <w:szCs w:val="24"/>
          <w:rtl w:val="0"/>
          <w:lang w:val="en-IN"/>
        </w:rPr>
        <w:t xml:space="preserve"> </w:t>
      </w:r>
      <w:r>
        <w:rPr>
          <w:sz w:val="24"/>
          <w:szCs w:val="24"/>
          <w:rtl w:val="0"/>
        </w:rPr>
        <w:t>Graph of Close Price History</w:t>
      </w:r>
    </w:p>
    <w:p>
      <w:pPr>
        <w:tabs>
          <w:tab w:val="left" w:pos="700"/>
        </w:tabs>
        <w:jc w:val="both"/>
        <w:rPr>
          <w:sz w:val="28"/>
          <w:szCs w:val="28"/>
          <w:rtl w:val="0"/>
        </w:rPr>
      </w:pPr>
    </w:p>
    <w:p>
      <w:pPr>
        <w:tabs>
          <w:tab w:val="left" w:pos="700"/>
        </w:tabs>
        <w:jc w:val="both"/>
        <w:rPr>
          <w:sz w:val="28"/>
          <w:szCs w:val="28"/>
          <w:rtl w:val="0"/>
        </w:rPr>
      </w:pPr>
    </w:p>
    <w:p>
      <w:pPr>
        <w:tabs>
          <w:tab w:val="left" w:pos="700"/>
        </w:tabs>
        <w:jc w:val="both"/>
        <w:rPr>
          <w:sz w:val="28"/>
          <w:szCs w:val="28"/>
          <w:rtl w:val="0"/>
        </w:rPr>
      </w:pPr>
    </w:p>
    <w:p>
      <w:pPr>
        <w:tabs>
          <w:tab w:val="left" w:pos="700"/>
        </w:tabs>
        <w:jc w:val="both"/>
        <w:rPr>
          <w:sz w:val="28"/>
          <w:szCs w:val="28"/>
          <w:rtl w:val="0"/>
        </w:rPr>
      </w:pPr>
    </w:p>
    <w:p>
      <w:pPr>
        <w:tabs>
          <w:tab w:val="left" w:pos="700"/>
        </w:tabs>
        <w:jc w:val="both"/>
        <w:rPr>
          <w:sz w:val="28"/>
          <w:szCs w:val="28"/>
          <w:rtl w:val="0"/>
        </w:rPr>
      </w:pPr>
    </w:p>
    <w:p>
      <w:pPr>
        <w:tabs>
          <w:tab w:val="left" w:pos="700"/>
        </w:tabs>
        <w:jc w:val="both"/>
        <w:rPr>
          <w:sz w:val="28"/>
          <w:szCs w:val="28"/>
          <w:rtl w:val="0"/>
        </w:rPr>
      </w:pPr>
    </w:p>
    <w:p>
      <w:pPr>
        <w:tabs>
          <w:tab w:val="left" w:pos="700"/>
        </w:tabs>
        <w:jc w:val="both"/>
        <w:rPr>
          <w:sz w:val="28"/>
          <w:szCs w:val="28"/>
          <w:rtl w:val="0"/>
        </w:rPr>
      </w:pPr>
    </w:p>
    <w:p>
      <w:pPr>
        <w:tabs>
          <w:tab w:val="left" w:pos="700"/>
        </w:tabs>
        <w:jc w:val="both"/>
        <w:rPr>
          <w:sz w:val="28"/>
          <w:szCs w:val="28"/>
          <w:rtl w:val="0"/>
        </w:rPr>
      </w:pPr>
    </w:p>
    <w:p>
      <w:pPr>
        <w:tabs>
          <w:tab w:val="left" w:pos="700"/>
        </w:tabs>
        <w:jc w:val="both"/>
        <w:rPr>
          <w:sz w:val="28"/>
          <w:szCs w:val="28"/>
          <w:rtl w:val="0"/>
        </w:rPr>
      </w:pPr>
    </w:p>
    <w:p>
      <w:pPr>
        <w:tabs>
          <w:tab w:val="left" w:pos="700"/>
        </w:tabs>
        <w:jc w:val="both"/>
        <w:rPr>
          <w:sz w:val="28"/>
          <w:szCs w:val="28"/>
          <w:rtl w:val="0"/>
        </w:rPr>
      </w:pPr>
    </w:p>
    <w:p>
      <w:pPr>
        <w:tabs>
          <w:tab w:val="left" w:pos="700"/>
        </w:tabs>
        <w:ind w:left="0" w:leftChars="0" w:firstLine="0" w:firstLineChars="0"/>
        <w:jc w:val="both"/>
        <w:rPr>
          <w:sz w:val="28"/>
          <w:szCs w:val="28"/>
          <w:rtl w:val="0"/>
        </w:rPr>
      </w:pPr>
    </w:p>
    <w:p>
      <w:pPr>
        <w:tabs>
          <w:tab w:val="left" w:pos="700"/>
        </w:tabs>
        <w:jc w:val="both"/>
        <w:rPr>
          <w:sz w:val="28"/>
          <w:szCs w:val="28"/>
        </w:r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63" name="Straight Arrow Connector 63"/>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JM8QNkAAAAJAQAADwAAAAAAAAABACAAAAAi&#10;AAAAZHJzL2Rvd25yZXYueG1sUEsBAhQAFAAAAAgAh07iQFbF6XVCAgAAzQQAAA4AAAAAAAAAAQAg&#10;AAAAKAEAAGRycy9lMm9Eb2MueG1sUEsFBgAAAAAGAAYAWQEAANwFAAAAAA==&#10;">
                <v:fill on="t" focussize="0,0"/>
                <v:stroke weight="1.89173228346457pt" color="#000000" miterlimit="8" joinstyle="miter"/>
                <v:imagedata o:title=""/>
                <o:lock v:ext="edit" aspectratio="f"/>
              </v:shape>
            </w:pict>
          </mc:Fallback>
        </mc:AlternateContent>
      </w:r>
      <w:r>
        <w:rPr>
          <w:sz w:val="28"/>
          <w:szCs w:val="28"/>
        </w:rPr>
        <w:drawing>
          <wp:inline distT="114300" distB="114300" distL="114300" distR="114300">
            <wp:extent cx="5790565" cy="2298700"/>
            <wp:effectExtent l="0" t="0" r="0" b="0"/>
            <wp:docPr id="1127" name="image64.png"/>
            <wp:cNvGraphicFramePr/>
            <a:graphic xmlns:a="http://schemas.openxmlformats.org/drawingml/2006/main">
              <a:graphicData uri="http://schemas.openxmlformats.org/drawingml/2006/picture">
                <pic:pic xmlns:pic="http://schemas.openxmlformats.org/drawingml/2006/picture">
                  <pic:nvPicPr>
                    <pic:cNvPr id="1127" name="image64.png"/>
                    <pic:cNvPicPr preferRelativeResize="0"/>
                  </pic:nvPicPr>
                  <pic:blipFill>
                    <a:blip r:embed="rId14"/>
                    <a:srcRect/>
                    <a:stretch>
                      <a:fillRect/>
                    </a:stretch>
                  </pic:blipFill>
                  <pic:spPr>
                    <a:xfrm>
                      <a:off x="0" y="0"/>
                      <a:ext cx="5790890" cy="2298700"/>
                    </a:xfrm>
                    <a:prstGeom prst="rect">
                      <a:avLst/>
                    </a:prstGeom>
                  </pic:spPr>
                </pic:pic>
              </a:graphicData>
            </a:graphic>
          </wp:inline>
        </w:drawing>
      </w:r>
    </w:p>
    <w:p>
      <w:pPr>
        <w:tabs>
          <w:tab w:val="left" w:pos="700"/>
        </w:tabs>
        <w:jc w:val="both"/>
        <w:rPr>
          <w:sz w:val="28"/>
          <w:szCs w:val="28"/>
        </w:rPr>
      </w:pPr>
      <w:r>
        <w:rPr>
          <w:sz w:val="28"/>
          <w:szCs w:val="28"/>
          <w:rtl w:val="0"/>
        </w:rPr>
        <w:tab/>
      </w:r>
      <w:r>
        <w:rPr>
          <w:sz w:val="28"/>
          <w:szCs w:val="28"/>
          <w:rtl w:val="0"/>
        </w:rPr>
        <w:tab/>
      </w:r>
      <w:r>
        <w:rPr>
          <w:sz w:val="28"/>
          <w:szCs w:val="28"/>
          <w:rtl w:val="0"/>
        </w:rPr>
        <w:tab/>
      </w:r>
      <w:r>
        <w:rPr>
          <w:sz w:val="28"/>
          <w:szCs w:val="28"/>
          <w:rtl w:val="0"/>
        </w:rPr>
        <w:tab/>
      </w:r>
      <w:r>
        <w:rPr>
          <w:sz w:val="28"/>
          <w:szCs w:val="28"/>
          <w:rtl w:val="0"/>
        </w:rPr>
        <w:tab/>
      </w:r>
      <w:r>
        <w:rPr>
          <w:sz w:val="28"/>
          <w:szCs w:val="28"/>
          <w:rtl w:val="0"/>
        </w:rPr>
        <w:tab/>
      </w:r>
      <w:r>
        <w:rPr>
          <w:rFonts w:hint="default"/>
          <w:sz w:val="28"/>
          <w:szCs w:val="28"/>
          <w:rtl w:val="0"/>
          <w:lang w:val="en-IN"/>
        </w:rPr>
        <w:t xml:space="preserve">          </w:t>
      </w:r>
      <w:r>
        <w:rPr>
          <w:sz w:val="24"/>
          <w:szCs w:val="24"/>
          <w:rtl w:val="0"/>
        </w:rPr>
        <w:t>Graph of Predictions</w:t>
      </w:r>
    </w:p>
    <w:p>
      <w:pPr>
        <w:tabs>
          <w:tab w:val="left" w:pos="700"/>
        </w:tabs>
        <w:jc w:val="both"/>
        <w:rPr>
          <w:sz w:val="28"/>
          <w:szCs w:val="28"/>
        </w:rPr>
      </w:pPr>
    </w:p>
    <w:p>
      <w:pPr>
        <w:tabs>
          <w:tab w:val="left" w:pos="700"/>
        </w:tabs>
        <w:jc w:val="both"/>
        <w:rPr>
          <w:sz w:val="28"/>
          <w:szCs w:val="28"/>
        </w:rPr>
      </w:pPr>
      <w:r>
        <w:rPr>
          <w:b w:val="0"/>
          <w:bCs w:val="0"/>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12065" t="0" r="13335" b="3175"/>
                <wp:wrapNone/>
                <wp:docPr id="18" name="Straight Arrow Connector 18"/>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lBrMv2AAAAAkBAAAPAAAAAAAAAAEAIAAAACIAAABkcnMv&#10;ZG93bnJldi54bWxQSwECFAAUAAAACACHTuJAKMG5jTwCAADKBAAADgAAAAAAAAABACAAAAAnAQAA&#10;ZHJzL2Uyb0RvYy54bWxQSwUGAAAAAAYABgBZAQAA1QU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28" name="Straight Arrow Connector 28"/>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d6cxO3AAAAA0BAAAPAAAAAAAAAAEAIAAA&#10;ACIAAABkcnMvZG93bnJldi54bWxQSwECFAAUAAAACACHTuJAnkhyhUECAADNBAAADgAAAAAAAAAB&#10;ACAAAAArAQAAZHJzL2Uyb0RvYy54bWxQSwUGAAAAAAYABgBZAQAA3gUAAAAA&#10;">
                <v:fill on="t" focussize="0,0"/>
                <v:stroke weight="1.89173228346457pt" color="#000000" miterlimit="8" joinstyle="miter"/>
                <v:imagedata o:title=""/>
                <o:lock v:ext="edit" aspectratio="f"/>
              </v:shape>
            </w:pict>
          </mc:Fallback>
        </mc:AlternateContent>
      </w:r>
      <w:r>
        <w:rPr>
          <w:sz w:val="28"/>
          <w:szCs w:val="28"/>
        </w:rPr>
        <w:drawing>
          <wp:inline distT="114300" distB="114300" distL="114300" distR="114300">
            <wp:extent cx="2505710" cy="4318635"/>
            <wp:effectExtent l="0" t="0" r="8890" b="12065"/>
            <wp:docPr id="1131" name="image65.png"/>
            <wp:cNvGraphicFramePr/>
            <a:graphic xmlns:a="http://schemas.openxmlformats.org/drawingml/2006/main">
              <a:graphicData uri="http://schemas.openxmlformats.org/drawingml/2006/picture">
                <pic:pic xmlns:pic="http://schemas.openxmlformats.org/drawingml/2006/picture">
                  <pic:nvPicPr>
                    <pic:cNvPr id="1131" name="image65.png"/>
                    <pic:cNvPicPr preferRelativeResize="0"/>
                  </pic:nvPicPr>
                  <pic:blipFill>
                    <a:blip r:embed="rId15"/>
                    <a:srcRect/>
                    <a:stretch>
                      <a:fillRect/>
                    </a:stretch>
                  </pic:blipFill>
                  <pic:spPr>
                    <a:xfrm>
                      <a:off x="0" y="0"/>
                      <a:ext cx="2505710" cy="4318635"/>
                    </a:xfrm>
                    <a:prstGeom prst="rect">
                      <a:avLst/>
                    </a:prstGeom>
                  </pic:spPr>
                </pic:pic>
              </a:graphicData>
            </a:graphic>
          </wp:inline>
        </w:drawing>
      </w:r>
    </w:p>
    <w:p>
      <w:pPr>
        <w:tabs>
          <w:tab w:val="left" w:pos="700"/>
        </w:tabs>
        <w:rPr>
          <w:sz w:val="33"/>
          <w:szCs w:val="33"/>
        </w:rPr>
      </w:pPr>
      <w:r>
        <w:rPr>
          <w:sz w:val="33"/>
          <w:szCs w:val="33"/>
          <w:rtl w:val="0"/>
        </w:rPr>
        <w:tab/>
      </w:r>
      <w:r>
        <w:rPr>
          <w:sz w:val="33"/>
          <w:szCs w:val="33"/>
          <w:rtl w:val="0"/>
        </w:rPr>
        <w:tab/>
      </w:r>
      <w:r>
        <w:rPr>
          <w:sz w:val="33"/>
          <w:szCs w:val="33"/>
          <w:rtl w:val="0"/>
        </w:rPr>
        <w:tab/>
      </w:r>
      <w:r>
        <w:rPr>
          <w:sz w:val="33"/>
          <w:szCs w:val="33"/>
          <w:rtl w:val="0"/>
        </w:rPr>
        <w:tab/>
      </w:r>
      <w:r>
        <w:rPr>
          <w:sz w:val="33"/>
          <w:szCs w:val="33"/>
          <w:rtl w:val="0"/>
        </w:rPr>
        <w:tab/>
      </w:r>
      <w:r>
        <w:rPr>
          <w:rFonts w:hint="default"/>
          <w:sz w:val="33"/>
          <w:szCs w:val="33"/>
          <w:rtl w:val="0"/>
          <w:lang w:val="en-IN"/>
        </w:rPr>
        <w:t xml:space="preserve">                             </w:t>
      </w:r>
      <w:r>
        <w:rPr>
          <w:sz w:val="24"/>
          <w:szCs w:val="24"/>
          <w:rtl w:val="0"/>
        </w:rPr>
        <w:t>Result</w:t>
      </w:r>
    </w:p>
    <w:p>
      <w:pPr>
        <w:tabs>
          <w:tab w:val="left" w:pos="700"/>
        </w:tabs>
        <w:ind w:left="0" w:leftChars="0" w:firstLine="0" w:firstLineChars="0"/>
        <w:rPr>
          <w:sz w:val="33"/>
          <w:szCs w:val="33"/>
        </w:rPr>
      </w:pPr>
    </w:p>
    <w:p>
      <w:pPr>
        <w:tabs>
          <w:tab w:val="left" w:pos="700"/>
        </w:tabs>
        <w:ind w:left="0" w:leftChars="0" w:firstLine="0" w:firstLineChars="0"/>
        <w:rPr>
          <w:sz w:val="33"/>
          <w:szCs w:val="33"/>
        </w:rPr>
      </w:pPr>
    </w:p>
    <w:p>
      <w:pPr>
        <w:tabs>
          <w:tab w:val="left" w:pos="700"/>
        </w:tabs>
        <w:ind w:left="0" w:leftChars="0" w:firstLine="0" w:firstLineChars="0"/>
        <w:rPr>
          <w:sz w:val="33"/>
          <w:szCs w:val="33"/>
        </w:rPr>
      </w:pPr>
      <w:r>
        <w:rPr>
          <w:b w:val="0"/>
          <w:bCs w:val="0"/>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12065" t="0" r="13335" b="3175"/>
                <wp:wrapNone/>
                <wp:docPr id="8" name="Straight Arrow Connector 8"/>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xI7au2gAAAA0BAAAPAAAAAAAAAAEAIAAAACIAAABkcnMv&#10;ZG93bnJldi54bWxQSwECFAAUAAAACACHTuJAxrLJYjoCAADIBAAADgAAAAAAAAABACAAAAApAQAA&#10;ZHJzL2Uyb0RvYy54bWxQSwUGAAAAAAYABgBZAQAA1QUAAAAA&#10;">
                <v:fill on="t" focussize="0,0"/>
                <v:stroke weight="1.89173228346457pt" color="#000000" miterlimit="8" joinstyle="miter"/>
                <v:imagedata o:title=""/>
                <o:lock v:ext="edit" aspectratio="f"/>
              </v:shape>
            </w:pict>
          </mc:Fallback>
        </mc:AlternateContent>
      </w:r>
    </w:p>
    <w:p>
      <w:pPr>
        <w:tabs>
          <w:tab w:val="left" w:pos="700"/>
        </w:tabs>
        <w:rPr>
          <w:sz w:val="33"/>
          <w:szCs w:val="33"/>
        </w:rPr>
      </w:pPr>
      <w:r>
        <w:rPr>
          <w:b w:val="0"/>
          <w:bCs w:val="0"/>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12065" t="0" r="13335" b="3175"/>
                <wp:wrapNone/>
                <wp:docPr id="9" name="Straight Arrow Connector 9"/>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SO2rtoAAAANAQAADwAAAAAAAAABACAAAAAiAAAAZHJz&#10;L2Rvd25yZXYueG1sUEsBAhQAFAAAAAgAh07iQJY/NHU7AgAAyAQAAA4AAAAAAAAAAQAgAAAAKQEA&#10;AGRycy9lMm9Eb2MueG1sUEsFBgAAAAAGAAYAWQEAANY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64" name="Straight Arrow Connector 64"/>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JM8QNkAAAAJAQAADwAAAAAAAAABACAAAAAi&#10;AAAAZHJzL2Rvd25yZXYueG1sUEsBAhQAFAAAAAgAh07iQP5uhI9CAgAAzQQAAA4AAAAAAAAAAQAg&#10;AAAAKAEAAGRycy9lMm9Eb2MueG1sUEsFBgAAAAAGAAYAWQEAANwFAAAAAA==&#10;">
                <v:fill on="t" focussize="0,0"/>
                <v:stroke weight="1.89173228346457pt" color="#000000" miterlimit="8" joinstyle="miter"/>
                <v:imagedata o:title=""/>
                <o:lock v:ext="edit" aspectratio="f"/>
              </v:shape>
            </w:pict>
          </mc:Fallback>
        </mc:AlternateContent>
      </w:r>
      <w:r>
        <w:rPr>
          <w:sz w:val="33"/>
          <w:szCs w:val="33"/>
        </w:rPr>
        <w:drawing>
          <wp:inline distT="114300" distB="114300" distL="114300" distR="114300">
            <wp:extent cx="5790565" cy="2349500"/>
            <wp:effectExtent l="0" t="0" r="0" b="0"/>
            <wp:docPr id="1128" name="image37.jpg"/>
            <wp:cNvGraphicFramePr/>
            <a:graphic xmlns:a="http://schemas.openxmlformats.org/drawingml/2006/main">
              <a:graphicData uri="http://schemas.openxmlformats.org/drawingml/2006/picture">
                <pic:pic xmlns:pic="http://schemas.openxmlformats.org/drawingml/2006/picture">
                  <pic:nvPicPr>
                    <pic:cNvPr id="1128" name="image37.jpg"/>
                    <pic:cNvPicPr preferRelativeResize="0"/>
                  </pic:nvPicPr>
                  <pic:blipFill>
                    <a:blip r:embed="rId16"/>
                    <a:srcRect/>
                    <a:stretch>
                      <a:fillRect/>
                    </a:stretch>
                  </pic:blipFill>
                  <pic:spPr>
                    <a:xfrm>
                      <a:off x="0" y="0"/>
                      <a:ext cx="5790890" cy="2349500"/>
                    </a:xfrm>
                    <a:prstGeom prst="rect">
                      <a:avLst/>
                    </a:prstGeom>
                  </pic:spPr>
                </pic:pic>
              </a:graphicData>
            </a:graphic>
          </wp:inline>
        </w:drawing>
      </w:r>
    </w:p>
    <w:p>
      <w:pPr>
        <w:tabs>
          <w:tab w:val="left" w:pos="700"/>
        </w:tabs>
        <w:rPr>
          <w:sz w:val="33"/>
          <w:szCs w:val="33"/>
        </w:rPr>
      </w:pPr>
      <w:r>
        <w:rPr>
          <w:sz w:val="33"/>
          <w:szCs w:val="33"/>
          <w:rtl w:val="0"/>
        </w:rPr>
        <w:tab/>
      </w:r>
      <w:r>
        <w:rPr>
          <w:sz w:val="33"/>
          <w:szCs w:val="33"/>
          <w:rtl w:val="0"/>
        </w:rPr>
        <w:tab/>
      </w:r>
      <w:r>
        <w:rPr>
          <w:sz w:val="33"/>
          <w:szCs w:val="33"/>
          <w:rtl w:val="0"/>
        </w:rPr>
        <w:tab/>
      </w:r>
      <w:r>
        <w:rPr>
          <w:sz w:val="33"/>
          <w:szCs w:val="33"/>
          <w:rtl w:val="0"/>
        </w:rPr>
        <w:tab/>
      </w:r>
      <w:r>
        <w:rPr>
          <w:sz w:val="33"/>
          <w:szCs w:val="33"/>
          <w:rtl w:val="0"/>
        </w:rPr>
        <w:tab/>
      </w:r>
      <w:r>
        <w:rPr>
          <w:rFonts w:hint="default"/>
          <w:sz w:val="33"/>
          <w:szCs w:val="33"/>
          <w:rtl w:val="0"/>
          <w:lang w:val="en-IN"/>
        </w:rPr>
        <w:t xml:space="preserve">              </w:t>
      </w:r>
      <w:r>
        <w:rPr>
          <w:rFonts w:hint="default"/>
          <w:sz w:val="24"/>
          <w:szCs w:val="24"/>
          <w:rtl w:val="0"/>
          <w:lang w:val="en-IN"/>
        </w:rPr>
        <w:t xml:space="preserve"> </w:t>
      </w:r>
      <w:r>
        <w:rPr>
          <w:sz w:val="24"/>
          <w:szCs w:val="24"/>
          <w:rtl w:val="0"/>
        </w:rPr>
        <w:t>Result of auto trading bot</w:t>
      </w:r>
    </w:p>
    <w:p>
      <w:pPr>
        <w:tabs>
          <w:tab w:val="left" w:pos="700"/>
        </w:tabs>
        <w:rPr>
          <w:sz w:val="33"/>
          <w:szCs w:val="33"/>
        </w:rPr>
      </w:pPr>
    </w:p>
    <w:p>
      <w:pPr>
        <w:tabs>
          <w:tab w:val="left" w:pos="700"/>
        </w:tabs>
        <w:rPr>
          <w:sz w:val="33"/>
          <w:szCs w:val="33"/>
        </w:rPr>
      </w:pPr>
      <w:r>
        <w:rPr>
          <w:b w:val="0"/>
          <w:bCs w:val="0"/>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12065" t="0" r="13335" b="3175"/>
                <wp:wrapNone/>
                <wp:docPr id="19" name="Straight Arrow Connector 19"/>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lBrMv2AAAAAkBAAAPAAAAAAAAAAEAIAAAACIAAABkcnMv&#10;ZG93bnJldi54bWxQSwECFAAUAAAACACHTuJAycYoLDwCAADKBAAADgAAAAAAAAABACAAAAAnAQAA&#10;ZHJzL2Uyb0RvYy54bWxQSwUGAAAAAAYABgBZAQAA1QUAAAAA&#10;">
                <v:fill on="t" focussize="0,0"/>
                <v:stroke weight="1.89173228346457pt" color="#000000" miterlimit="8" joinstyle="miter"/>
                <v:imagedata o:title=""/>
                <o:lock v:ext="edit" aspectratio="f"/>
              </v:shape>
            </w:pict>
          </mc:Fallback>
        </mc:AlternateContent>
      </w:r>
      <w:r>
        <w:rPr>
          <w:sz w:val="33"/>
          <w:szCs w:val="33"/>
        </w:rPr>
        <w:drawing>
          <wp:inline distT="114300" distB="114300" distL="114300" distR="114300">
            <wp:extent cx="5790565" cy="2362200"/>
            <wp:effectExtent l="0" t="0" r="0" b="0"/>
            <wp:docPr id="1120" name="image21.jpg"/>
            <wp:cNvGraphicFramePr/>
            <a:graphic xmlns:a="http://schemas.openxmlformats.org/drawingml/2006/main">
              <a:graphicData uri="http://schemas.openxmlformats.org/drawingml/2006/picture">
                <pic:pic xmlns:pic="http://schemas.openxmlformats.org/drawingml/2006/picture">
                  <pic:nvPicPr>
                    <pic:cNvPr id="1120" name="image21.jpg"/>
                    <pic:cNvPicPr preferRelativeResize="0"/>
                  </pic:nvPicPr>
                  <pic:blipFill>
                    <a:blip r:embed="rId17"/>
                    <a:srcRect/>
                    <a:stretch>
                      <a:fillRect/>
                    </a:stretch>
                  </pic:blipFill>
                  <pic:spPr>
                    <a:xfrm>
                      <a:off x="0" y="0"/>
                      <a:ext cx="5790890" cy="2362200"/>
                    </a:xfrm>
                    <a:prstGeom prst="rect">
                      <a:avLst/>
                    </a:prstGeom>
                  </pic:spPr>
                </pic:pic>
              </a:graphicData>
            </a:graphic>
          </wp:inline>
        </w:drawing>
      </w:r>
    </w:p>
    <w:p>
      <w:pPr>
        <w:tabs>
          <w:tab w:val="left" w:pos="700"/>
        </w:tabs>
        <w:rPr>
          <w:sz w:val="24"/>
          <w:szCs w:val="24"/>
        </w:rPr>
      </w:pPr>
      <w:r>
        <w:rPr>
          <w:sz w:val="33"/>
          <w:szCs w:val="33"/>
          <w:rtl w:val="0"/>
        </w:rPr>
        <w:tab/>
      </w:r>
      <w:r>
        <w:rPr>
          <w:sz w:val="33"/>
          <w:szCs w:val="33"/>
          <w:rtl w:val="0"/>
        </w:rPr>
        <w:tab/>
      </w:r>
      <w:r>
        <w:rPr>
          <w:sz w:val="33"/>
          <w:szCs w:val="33"/>
          <w:rtl w:val="0"/>
        </w:rPr>
        <w:tab/>
      </w:r>
      <w:r>
        <w:rPr>
          <w:sz w:val="33"/>
          <w:szCs w:val="33"/>
          <w:rtl w:val="0"/>
        </w:rPr>
        <w:tab/>
      </w:r>
      <w:r>
        <w:rPr>
          <w:sz w:val="33"/>
          <w:szCs w:val="33"/>
          <w:rtl w:val="0"/>
        </w:rPr>
        <w:tab/>
      </w:r>
      <w:r>
        <w:rPr>
          <w:rFonts w:hint="default"/>
          <w:sz w:val="33"/>
          <w:szCs w:val="33"/>
          <w:rtl w:val="0"/>
          <w:lang w:val="en-IN"/>
        </w:rPr>
        <w:t xml:space="preserve">               </w:t>
      </w:r>
      <w:r>
        <w:rPr>
          <w:sz w:val="24"/>
          <w:szCs w:val="24"/>
          <w:rtl w:val="0"/>
        </w:rPr>
        <w:t>Result of auto t</w:t>
      </w:r>
      <w:r>
        <w:rPr>
          <w:sz w:val="24"/>
          <w:szCs w:val="24"/>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27" name="Straight Arrow Connector 27"/>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enMTtwAAAANAQAADwAAAAAAAAABACAA&#10;AAAiAAAAZHJzL2Rvd25yZXYueG1sUEsBAhQAFAAAAAgAh07iQKyWscpCAgAAzQQAAA4AAAAAAAAA&#10;AQAgAAAAKwEAAGRycy9lMm9Eb2MueG1sUEsFBgAAAAAGAAYAWQEAAN8FAAAAAA==&#10;">
                <v:fill on="t" focussize="0,0"/>
                <v:stroke weight="1.89173228346457pt" color="#000000" miterlimit="8" joinstyle="miter"/>
                <v:imagedata o:title=""/>
                <o:lock v:ext="edit" aspectratio="f"/>
              </v:shape>
            </w:pict>
          </mc:Fallback>
        </mc:AlternateContent>
      </w:r>
      <w:r>
        <w:rPr>
          <w:sz w:val="24"/>
          <w:szCs w:val="24"/>
          <w:rtl w:val="0"/>
        </w:rPr>
        <w:t>rading bot</w:t>
      </w:r>
    </w:p>
    <w:p>
      <w:pPr>
        <w:tabs>
          <w:tab w:val="left" w:pos="700"/>
        </w:tabs>
        <w:ind w:left="0" w:leftChars="0" w:firstLine="0" w:firstLineChars="0"/>
        <w:rPr>
          <w:rFonts w:hint="default"/>
          <w:sz w:val="6"/>
          <w:szCs w:val="6"/>
          <w:lang w:val="en-IN"/>
        </w:rPr>
      </w:pPr>
    </w:p>
    <w:p>
      <w:pPr>
        <w:tabs>
          <w:tab w:val="left" w:pos="700"/>
        </w:tabs>
        <w:rPr>
          <w:color w:val="1F1F1F"/>
          <w:sz w:val="28"/>
          <w:szCs w:val="28"/>
        </w:rPr>
      </w:pPr>
      <w:r>
        <w:rPr>
          <w:sz w:val="33"/>
          <w:szCs w:val="33"/>
          <w:rtl w:val="0"/>
        </w:rPr>
        <w:t>4.4 Quality Assurance</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rPr>
          <w:b/>
          <w:color w:val="1F1F1F"/>
          <w:sz w:val="28"/>
          <w:szCs w:val="28"/>
        </w:rPr>
      </w:pPr>
      <w:r>
        <w:rPr>
          <w:b/>
          <w:color w:val="1F1F1F"/>
          <w:sz w:val="28"/>
          <w:szCs w:val="28"/>
          <w:rtl w:val="0"/>
        </w:rPr>
        <w:t>Testing Standards:</w:t>
      </w:r>
    </w:p>
    <w:p>
      <w:pPr>
        <w:numPr>
          <w:ilvl w:val="0"/>
          <w:numId w:val="15"/>
        </w:numPr>
        <w:pBdr>
          <w:top w:val="none" w:color="auto" w:sz="0" w:space="0"/>
          <w:bottom w:val="none" w:color="auto" w:sz="0" w:space="0"/>
          <w:right w:val="none" w:color="auto" w:sz="0" w:space="0"/>
          <w:between w:val="none" w:color="auto" w:sz="0" w:space="0"/>
        </w:pBdr>
        <w:tabs>
          <w:tab w:val="left" w:pos="700"/>
        </w:tabs>
        <w:spacing w:before="6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Followed established standards</w:t>
      </w:r>
    </w:p>
    <w:p>
      <w:pPr>
        <w:numPr>
          <w:ilvl w:val="0"/>
          <w:numId w:val="15"/>
        </w:numPr>
        <w:pBdr>
          <w:top w:val="none" w:color="auto" w:sz="0" w:space="0"/>
          <w:bottom w:val="none" w:color="auto" w:sz="0" w:space="0"/>
          <w:right w:val="none" w:color="auto" w:sz="0" w:space="0"/>
          <w:between w:val="none" w:color="auto" w:sz="0" w:space="0"/>
        </w:pBdr>
        <w:tabs>
          <w:tab w:val="left" w:pos="700"/>
        </w:tabs>
        <w:spacing w:before="0" w:beforeAutospacing="0" w:after="60" w:line="240" w:lineRule="auto"/>
        <w:ind w:left="720" w:hanging="360"/>
        <w:rPr>
          <w:rFonts w:ascii="Times New Roman" w:hAnsi="Times New Roman" w:eastAsia="Times New Roman" w:cs="Times New Roman"/>
          <w:sz w:val="28"/>
          <w:szCs w:val="28"/>
        </w:rPr>
      </w:pPr>
      <w:r>
        <w:rPr>
          <w:color w:val="1F1F1F"/>
          <w:sz w:val="28"/>
          <w:szCs w:val="28"/>
          <w:rtl w:val="0"/>
        </w:rPr>
        <w:t>Defined clear acceptance criteria</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rPr>
          <w:b/>
          <w:color w:val="1F1F1F"/>
          <w:sz w:val="28"/>
          <w:szCs w:val="28"/>
        </w:rPr>
      </w:pPr>
      <w:r>
        <w:rPr>
          <w:b/>
          <w:color w:val="1F1F1F"/>
          <w:sz w:val="28"/>
          <w:szCs w:val="28"/>
          <w:rtl w:val="0"/>
        </w:rPr>
        <w:t>Test Design &amp; Planning:</w:t>
      </w:r>
    </w:p>
    <w:p>
      <w:pPr>
        <w:numPr>
          <w:ilvl w:val="0"/>
          <w:numId w:val="16"/>
        </w:numPr>
        <w:pBdr>
          <w:top w:val="none" w:color="auto" w:sz="0" w:space="0"/>
          <w:bottom w:val="none" w:color="auto" w:sz="0" w:space="0"/>
          <w:right w:val="none" w:color="auto" w:sz="0" w:space="0"/>
          <w:between w:val="none" w:color="auto" w:sz="0" w:space="0"/>
        </w:pBdr>
        <w:tabs>
          <w:tab w:val="left" w:pos="700"/>
        </w:tabs>
        <w:spacing w:before="6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Created a test plan with scope, cases, resources, timeline</w:t>
      </w:r>
    </w:p>
    <w:p>
      <w:pPr>
        <w:numPr>
          <w:ilvl w:val="0"/>
          <w:numId w:val="16"/>
        </w:numPr>
        <w:pBdr>
          <w:top w:val="none" w:color="auto" w:sz="0" w:space="0"/>
          <w:bottom w:val="none" w:color="auto" w:sz="0" w:space="0"/>
          <w:right w:val="none" w:color="auto" w:sz="0" w:space="0"/>
          <w:between w:val="none" w:color="auto" w:sz="0" w:space="0"/>
        </w:pBdr>
        <w:tabs>
          <w:tab w:val="left" w:pos="700"/>
        </w:tabs>
        <w:spacing w:before="0" w:beforeAutospacing="0" w:after="60" w:line="240" w:lineRule="auto"/>
        <w:ind w:left="720" w:hanging="360"/>
        <w:rPr>
          <w:rFonts w:ascii="Times New Roman" w:hAnsi="Times New Roman" w:eastAsia="Times New Roman" w:cs="Times New Roman"/>
          <w:sz w:val="28"/>
          <w:szCs w:val="28"/>
        </w:rPr>
      </w:pPr>
      <w:r>
        <w:rPr>
          <w:color w:val="1F1F1F"/>
          <w:sz w:val="28"/>
          <w:szCs w:val="28"/>
          <w:rtl w:val="0"/>
        </w:rPr>
        <w:t>Designed test cases covering positive, negative scenarios (error handling, boundaries)</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rPr>
          <w:b/>
          <w:color w:val="1F1F1F"/>
          <w:sz w:val="28"/>
          <w:szCs w:val="28"/>
        </w:rPr>
      </w:pPr>
      <w:r>
        <w:rPr>
          <w:b/>
          <w:color w:val="1F1F1F"/>
          <w:sz w:val="28"/>
          <w:szCs w:val="28"/>
          <w:rtl w:val="0"/>
        </w:rPr>
        <w:t>Test Execution &amp; Reporting:</w:t>
      </w:r>
    </w:p>
    <w:p>
      <w:pPr>
        <w:numPr>
          <w:ilvl w:val="0"/>
          <w:numId w:val="17"/>
        </w:numPr>
        <w:pBdr>
          <w:top w:val="none" w:color="auto" w:sz="0" w:space="0"/>
          <w:bottom w:val="none" w:color="auto" w:sz="0" w:space="0"/>
          <w:right w:val="none" w:color="auto" w:sz="0" w:space="0"/>
          <w:between w:val="none" w:color="auto" w:sz="0" w:space="0"/>
        </w:pBdr>
        <w:tabs>
          <w:tab w:val="left" w:pos="700"/>
        </w:tabs>
        <w:spacing w:before="6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Ran tests manually or with automation tools</w:t>
      </w:r>
    </w:p>
    <w:p>
      <w:pPr>
        <w:numPr>
          <w:ilvl w:val="0"/>
          <w:numId w:val="17"/>
        </w:numPr>
        <w:pBdr>
          <w:top w:val="none" w:color="auto" w:sz="0" w:space="0"/>
          <w:bottom w:val="none" w:color="auto" w:sz="0" w:space="0"/>
          <w:right w:val="none" w:color="auto" w:sz="0" w:space="0"/>
          <w:between w:val="none" w:color="auto" w:sz="0" w:space="0"/>
        </w:pBdr>
        <w:tabs>
          <w:tab w:val="left" w:pos="700"/>
        </w:tabs>
        <w:spacing w:before="0" w:beforeAutospacing="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Documented results (passed/failed, bugs, severity)</w:t>
      </w:r>
    </w:p>
    <w:p>
      <w:pPr>
        <w:numPr>
          <w:ilvl w:val="0"/>
          <w:numId w:val="17"/>
        </w:numPr>
        <w:pBdr>
          <w:top w:val="none" w:color="auto" w:sz="0" w:space="0"/>
          <w:bottom w:val="none" w:color="auto" w:sz="0" w:space="0"/>
          <w:right w:val="none" w:color="auto" w:sz="0" w:space="0"/>
          <w:between w:val="none" w:color="auto" w:sz="0" w:space="0"/>
        </w:pBdr>
        <w:tabs>
          <w:tab w:val="left" w:pos="700"/>
        </w:tabs>
        <w:spacing w:before="0" w:beforeAutospacing="0" w:after="60" w:line="240" w:lineRule="auto"/>
        <w:ind w:left="720" w:hanging="360"/>
        <w:rPr>
          <w:rFonts w:ascii="Times New Roman" w:hAnsi="Times New Roman" w:eastAsia="Times New Roman" w:cs="Times New Roman"/>
          <w:sz w:val="28"/>
          <w:szCs w:val="28"/>
        </w:rPr>
      </w:pPr>
      <w:r>
        <w:rPr>
          <w:color w:val="1F1F1F"/>
          <w:sz w:val="28"/>
          <w:szCs w:val="28"/>
          <w:rtl w:val="0"/>
        </w:rPr>
        <w:t>Tracked and managed defects in a bug tracking system</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rPr>
          <w:b/>
          <w:color w:val="1F1F1F"/>
          <w:sz w:val="28"/>
          <w:szCs w:val="28"/>
        </w:rPr>
      </w:pPr>
      <w:r>
        <w:rPr>
          <w:b/>
          <w:color w:val="1F1F1F"/>
          <w:sz w:val="28"/>
          <w:szCs w:val="28"/>
          <w:rtl w:val="0"/>
        </w:rPr>
        <w:t>Performance:</w:t>
      </w:r>
    </w:p>
    <w:p>
      <w:pPr>
        <w:numPr>
          <w:ilvl w:val="0"/>
          <w:numId w:val="18"/>
        </w:numPr>
        <w:pBdr>
          <w:top w:val="none" w:color="auto" w:sz="0" w:space="0"/>
          <w:bottom w:val="none" w:color="auto" w:sz="0" w:space="0"/>
          <w:right w:val="none" w:color="auto" w:sz="0" w:space="0"/>
          <w:between w:val="none" w:color="auto" w:sz="0" w:space="0"/>
        </w:pBdr>
        <w:tabs>
          <w:tab w:val="left" w:pos="700"/>
        </w:tabs>
        <w:spacing w:before="60" w:after="0" w:afterAutospacing="0" w:line="240" w:lineRule="auto"/>
        <w:ind w:left="720" w:hanging="360"/>
        <w:rPr>
          <w:rFonts w:ascii="Times New Roman" w:hAnsi="Times New Roman" w:eastAsia="Times New Roman" w:cs="Times New Roman"/>
          <w:sz w:val="28"/>
          <w:szCs w:val="28"/>
        </w:rPr>
      </w:pPr>
      <w:r>
        <w:rPr>
          <w:color w:val="1F1F1F"/>
          <w:sz w:val="28"/>
          <w:szCs w:val="28"/>
          <w:rtl w:val="0"/>
        </w:rPr>
        <w:t>Evaluated app responsiveness under various load conditions</w:t>
      </w:r>
    </w:p>
    <w:p>
      <w:pPr>
        <w:numPr>
          <w:ilvl w:val="0"/>
          <w:numId w:val="18"/>
        </w:numPr>
        <w:pBdr>
          <w:top w:val="none" w:color="auto" w:sz="0" w:space="0"/>
          <w:bottom w:val="none" w:color="auto" w:sz="0" w:space="0"/>
          <w:right w:val="none" w:color="auto" w:sz="0" w:space="0"/>
          <w:between w:val="none" w:color="auto" w:sz="0" w:space="0"/>
        </w:pBdr>
        <w:tabs>
          <w:tab w:val="left" w:pos="700"/>
        </w:tabs>
        <w:spacing w:before="0" w:beforeAutospacing="0" w:after="60" w:line="240" w:lineRule="auto"/>
        <w:ind w:left="720" w:hanging="360"/>
        <w:rPr>
          <w:rFonts w:ascii="Times New Roman" w:hAnsi="Times New Roman" w:eastAsia="Times New Roman" w:cs="Times New Roman"/>
          <w:sz w:val="28"/>
          <w:szCs w:val="28"/>
        </w:rPr>
      </w:pPr>
      <w:r>
        <w:rPr>
          <w:color w:val="1F1F1F"/>
          <w:sz w:val="28"/>
          <w:szCs w:val="28"/>
          <w:rtl w:val="0"/>
        </w:rPr>
        <w:t>Defined performance benchmarks for user satisfaction</w:t>
      </w:r>
    </w:p>
    <w:p>
      <w:pPr>
        <w:rPr>
          <w:i/>
          <w:sz w:val="23"/>
          <w:szCs w:val="23"/>
        </w:rPr>
      </w:pPr>
    </w:p>
    <w:p>
      <w:pPr>
        <w:rPr>
          <w:sz w:val="47"/>
          <w:szCs w:val="47"/>
        </w:rPr>
      </w:pPr>
    </w:p>
    <w:p>
      <w:pPr>
        <w:rPr>
          <w:rFonts w:ascii="Times New Roman" w:hAnsi="Times New Roman" w:eastAsia="Times New Roman" w:cs="Times New Roman"/>
          <w:sz w:val="47"/>
          <w:szCs w:val="47"/>
          <w:vertAlign w:val="baseline"/>
        </w:rPr>
      </w:pPr>
      <w:r>
        <w:rPr>
          <w:rFonts w:ascii="Times New Roman" w:hAnsi="Times New Roman" w:eastAsia="Times New Roman" w:cs="Times New Roman"/>
          <w:sz w:val="47"/>
          <w:szCs w:val="47"/>
          <w:vertAlign w:val="baseline"/>
          <w:rtl w:val="0"/>
        </w:rPr>
        <w:t>Chapter 5</w: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65" name="Straight Arrow Connector 65"/>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okzxA2QAAAAkBAAAPAAAAAAAAAAEAIAAAACIA&#10;AABkcnMvZG93bnJldi54bWxQSwECFAAUAAAACACHTuJA3eHt70ECAADNBAAADgAAAAAAAAABACAA&#10;AAAoAQAAZHJzL2Uyb0RvYy54bWxQSwUGAAAAAAYABgBZAQAA2wUAAAAA&#10;">
                <v:fill on="t" focussize="0,0"/>
                <v:stroke weight="1.89173228346457pt" color="#000000" miterlimit="8" joinstyle="miter"/>
                <v:imagedata o:title=""/>
                <o:lock v:ext="edit" aspectratio="f"/>
              </v:shape>
            </w:pict>
          </mc:Fallback>
        </mc:AlternateContent>
      </w:r>
    </w:p>
    <w:p>
      <w:pPr>
        <w:rPr>
          <w:rFonts w:ascii="Times New Roman" w:hAnsi="Times New Roman" w:eastAsia="Times New Roman" w:cs="Times New Roman"/>
          <w:vertAlign w:val="baseline"/>
        </w:rPr>
      </w:pPr>
      <w:r>
        <w:rPr>
          <w:rFonts w:ascii="Times New Roman" w:hAnsi="Times New Roman" w:eastAsia="Times New Roman" w:cs="Times New Roman"/>
          <w:sz w:val="47"/>
          <w:szCs w:val="47"/>
          <w:vertAlign w:val="baseline"/>
          <w:rtl w:val="0"/>
        </w:rPr>
        <w:t xml:space="preserve">Standards Adopted </w:t>
      </w:r>
      <w:r>
        <w:rPr>
          <w:b w:val="0"/>
          <w:bCs w:val="0"/>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12065" t="0" r="13335" b="3175"/>
                <wp:wrapNone/>
                <wp:docPr id="10" name="Straight Arrow Connector 10"/>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&#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Ejtq7aAAAADQEAAA8AAAAAAAAAAQAgAAAAIgAAAGRy&#10;cy9kb3ducmV2LnhtbFBLAQIUABQAAAAIAIdO4kDn7WaBPAIAAMoEAAAOAAAAAAAAAAEAIAAAACkB&#10;AABkcnMvZTJvRG9jLnhtbFBLBQYAAAAABgAGAFkBAADXBQAAAAA=&#10;">
                <v:fill on="t" focussize="0,0"/>
                <v:stroke weight="1.89173228346457pt" color="#000000" miterlimit="8" joinstyle="miter"/>
                <v:imagedata o:title=""/>
                <o:lock v:ext="edit" aspectratio="f"/>
              </v:shape>
            </w:pict>
          </mc:Fallback>
        </mc:AlternateContent>
      </w:r>
    </w:p>
    <w:p>
      <w:pPr>
        <w:rPr>
          <w:rFonts w:ascii="Times New Roman" w:hAnsi="Times New Roman" w:eastAsia="Times New Roman" w:cs="Times New Roman"/>
          <w:vertAlign w:val="baseline"/>
        </w:rPr>
      </w:pPr>
    </w:p>
    <w:p>
      <w:pPr>
        <w:tabs>
          <w:tab w:val="left" w:pos="700"/>
        </w:tabs>
        <w:rPr>
          <w:rFonts w:ascii="Times New Roman" w:hAnsi="Times New Roman" w:eastAsia="Times New Roman" w:cs="Times New Roman"/>
          <w:sz w:val="33"/>
          <w:szCs w:val="33"/>
          <w:vertAlign w:val="baseline"/>
        </w:rPr>
      </w:pPr>
      <w:r>
        <w:rPr>
          <w:rFonts w:ascii="Times New Roman" w:hAnsi="Times New Roman" w:eastAsia="Times New Roman" w:cs="Times New Roman"/>
          <w:sz w:val="33"/>
          <w:szCs w:val="33"/>
          <w:vertAlign w:val="baseline"/>
          <w:rtl w:val="0"/>
        </w:rPr>
        <w:t>5.1</w:t>
      </w:r>
      <w:r>
        <w:rPr>
          <w:rFonts w:ascii="Times New Roman" w:hAnsi="Times New Roman" w:eastAsia="Times New Roman" w:cs="Times New Roman"/>
          <w:sz w:val="33"/>
          <w:szCs w:val="33"/>
          <w:vertAlign w:val="baseline"/>
          <w:rtl w:val="0"/>
        </w:rPr>
        <w:tab/>
      </w:r>
      <w:r>
        <w:rPr>
          <w:rFonts w:ascii="Times New Roman" w:hAnsi="Times New Roman" w:eastAsia="Times New Roman" w:cs="Times New Roman"/>
          <w:sz w:val="33"/>
          <w:szCs w:val="33"/>
          <w:vertAlign w:val="baseline"/>
          <w:rtl w:val="0"/>
        </w:rPr>
        <w:t>Design Standards</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color w:val="1F1F1F"/>
          <w:sz w:val="28"/>
          <w:szCs w:val="28"/>
        </w:rPr>
      </w:pPr>
      <w:r>
        <w:rPr>
          <w:color w:val="1F1F1F"/>
          <w:sz w:val="28"/>
          <w:szCs w:val="28"/>
          <w:rtl w:val="0"/>
        </w:rPr>
        <w:t>Design standards adopted for the project</w:t>
      </w:r>
    </w:p>
    <w:p>
      <w:pPr>
        <w:numPr>
          <w:ilvl w:val="0"/>
          <w:numId w:val="19"/>
        </w:numPr>
        <w:pBdr>
          <w:top w:val="none" w:color="auto" w:sz="0" w:space="0"/>
          <w:bottom w:val="none" w:color="auto" w:sz="0" w:space="0"/>
          <w:right w:val="none" w:color="auto" w:sz="0" w:space="0"/>
          <w:between w:val="none" w:color="auto" w:sz="0" w:space="0"/>
        </w:pBdr>
        <w:tabs>
          <w:tab w:val="left" w:pos="700"/>
        </w:tabs>
        <w:spacing w:before="60" w:after="0" w:afterAutospacing="0" w:line="240" w:lineRule="auto"/>
        <w:ind w:left="720" w:hanging="360"/>
        <w:rPr>
          <w:rFonts w:ascii="Times New Roman" w:hAnsi="Times New Roman" w:eastAsia="Times New Roman" w:cs="Times New Roman"/>
          <w:sz w:val="28"/>
          <w:szCs w:val="28"/>
        </w:rPr>
      </w:pPr>
      <w:r>
        <w:rPr>
          <w:b/>
          <w:color w:val="1F1F1F"/>
          <w:sz w:val="28"/>
          <w:szCs w:val="28"/>
          <w:rtl w:val="0"/>
        </w:rPr>
        <w:t xml:space="preserve">User-Centered Design (UCD): </w:t>
      </w:r>
      <w:r>
        <w:rPr>
          <w:color w:val="1F1F1F"/>
          <w:sz w:val="28"/>
          <w:szCs w:val="28"/>
          <w:rtl w:val="0"/>
        </w:rPr>
        <w:t>It emphasizes understanding user needs (investors in this case) and creating a user-friendly experience.</w:t>
      </w:r>
    </w:p>
    <w:p>
      <w:pPr>
        <w:numPr>
          <w:ilvl w:val="0"/>
          <w:numId w:val="19"/>
        </w:numPr>
        <w:pBdr>
          <w:top w:val="none" w:color="auto" w:sz="0" w:space="0"/>
          <w:bottom w:val="none" w:color="auto" w:sz="0" w:space="0"/>
          <w:right w:val="none" w:color="auto" w:sz="0" w:space="0"/>
          <w:between w:val="none" w:color="auto" w:sz="0" w:space="0"/>
        </w:pBdr>
        <w:tabs>
          <w:tab w:val="left" w:pos="700"/>
        </w:tabs>
        <w:spacing w:before="0" w:beforeAutospacing="0" w:after="60" w:line="240" w:lineRule="auto"/>
        <w:ind w:left="720" w:hanging="360"/>
        <w:rPr>
          <w:rFonts w:ascii="Times New Roman" w:hAnsi="Times New Roman" w:eastAsia="Times New Roman" w:cs="Times New Roman"/>
          <w:sz w:val="28"/>
          <w:szCs w:val="28"/>
        </w:rPr>
      </w:pPr>
      <w:r>
        <w:rPr>
          <w:b/>
          <w:color w:val="1F1F1F"/>
          <w:sz w:val="28"/>
          <w:szCs w:val="28"/>
          <w:rtl w:val="0"/>
        </w:rPr>
        <w:t xml:space="preserve">Human Factors/Ergonomics (HF/E): </w:t>
      </w:r>
      <w:r>
        <w:rPr>
          <w:color w:val="1F1F1F"/>
          <w:sz w:val="28"/>
          <w:szCs w:val="28"/>
          <w:rtl w:val="0"/>
        </w:rPr>
        <w:t>HF/E principles promote designing interfaces that consider human capabilities and limitations. This aligns with the UCD focus on usability and could be referenced to ensure the app is intuitive and easy to navigate.</w:t>
      </w:r>
    </w:p>
    <w:p>
      <w:pPr>
        <w:pBdr>
          <w:top w:val="none" w:color="auto" w:sz="0" w:space="0"/>
          <w:left w:val="none" w:color="auto" w:sz="0" w:space="0"/>
          <w:bottom w:val="none" w:color="auto" w:sz="0" w:space="0"/>
          <w:right w:val="none" w:color="auto" w:sz="0" w:space="0"/>
          <w:between w:val="none" w:color="auto" w:sz="0" w:space="0"/>
        </w:pBdr>
        <w:tabs>
          <w:tab w:val="left" w:pos="700"/>
        </w:tabs>
        <w:spacing w:before="240" w:after="240" w:line="240" w:lineRule="auto"/>
        <w:jc w:val="both"/>
        <w:rPr>
          <w:color w:val="1F1F1F"/>
          <w:sz w:val="28"/>
          <w:szCs w:val="28"/>
        </w:rPr>
      </w:pPr>
      <w:r>
        <w:rPr>
          <w:color w:val="1F1F1F"/>
          <w:sz w:val="28"/>
          <w:szCs w:val="28"/>
          <w:rtl w:val="0"/>
        </w:rPr>
        <w:t>Our project focused on:</w:t>
      </w:r>
    </w:p>
    <w:p>
      <w:pPr>
        <w:numPr>
          <w:ilvl w:val="0"/>
          <w:numId w:val="20"/>
        </w:numPr>
        <w:pBdr>
          <w:top w:val="none" w:color="auto" w:sz="0" w:space="0"/>
          <w:bottom w:val="none" w:color="auto" w:sz="0" w:space="0"/>
          <w:right w:val="none" w:color="auto" w:sz="0" w:space="0"/>
          <w:between w:val="none" w:color="auto" w:sz="0" w:space="0"/>
        </w:pBdr>
        <w:tabs>
          <w:tab w:val="left" w:pos="700"/>
        </w:tabs>
        <w:spacing w:before="60" w:after="0" w:afterAutospacing="0" w:line="240" w:lineRule="auto"/>
        <w:ind w:left="720" w:hanging="360"/>
        <w:rPr>
          <w:sz w:val="28"/>
          <w:szCs w:val="28"/>
        </w:rPr>
      </w:pPr>
      <w:r>
        <w:rPr>
          <w:b/>
          <w:color w:val="1F1F1F"/>
          <w:sz w:val="28"/>
          <w:szCs w:val="28"/>
          <w:rtl w:val="0"/>
        </w:rPr>
        <w:t>Clarity and Readability:</w:t>
      </w:r>
      <w:r>
        <w:rPr>
          <w:color w:val="1F1F1F"/>
          <w:sz w:val="28"/>
          <w:szCs w:val="28"/>
          <w:rtl w:val="0"/>
        </w:rPr>
        <w:t xml:space="preserve"> Easy-to-understand visualizations for historical data and predictions.</w:t>
      </w:r>
    </w:p>
    <w:p>
      <w:pPr>
        <w:numPr>
          <w:ilvl w:val="0"/>
          <w:numId w:val="20"/>
        </w:numPr>
        <w:pBdr>
          <w:top w:val="none" w:color="auto" w:sz="0" w:space="0"/>
          <w:bottom w:val="none" w:color="auto" w:sz="0" w:space="0"/>
          <w:right w:val="none" w:color="auto" w:sz="0" w:space="0"/>
          <w:between w:val="none" w:color="auto" w:sz="0" w:space="0"/>
        </w:pBdr>
        <w:tabs>
          <w:tab w:val="left" w:pos="700"/>
        </w:tabs>
        <w:spacing w:before="0" w:beforeAutospacing="0" w:after="0" w:afterAutospacing="0" w:line="240" w:lineRule="auto"/>
        <w:ind w:left="720" w:hanging="360"/>
        <w:rPr>
          <w:sz w:val="28"/>
          <w:szCs w:val="28"/>
        </w:rPr>
      </w:pPr>
      <w:r>
        <w:rPr>
          <w:b/>
          <w:color w:val="1F1F1F"/>
          <w:sz w:val="28"/>
          <w:szCs w:val="28"/>
          <w:rtl w:val="0"/>
        </w:rPr>
        <w:t>Accessibility:</w:t>
      </w:r>
      <w:r>
        <w:rPr>
          <w:color w:val="1F1F1F"/>
          <w:sz w:val="28"/>
          <w:szCs w:val="28"/>
          <w:rtl w:val="0"/>
        </w:rPr>
        <w:t xml:space="preserve"> Ensuring the UI caters to users with visual impairments (WCAG guidelines).</w:t>
      </w:r>
    </w:p>
    <w:p>
      <w:pPr>
        <w:numPr>
          <w:ilvl w:val="0"/>
          <w:numId w:val="20"/>
        </w:numPr>
        <w:pBdr>
          <w:top w:val="none" w:color="auto" w:sz="0" w:space="0"/>
          <w:bottom w:val="none" w:color="auto" w:sz="0" w:space="0"/>
          <w:right w:val="none" w:color="auto" w:sz="0" w:space="0"/>
          <w:between w:val="none" w:color="auto" w:sz="0" w:space="0"/>
        </w:pBdr>
        <w:tabs>
          <w:tab w:val="left" w:pos="700"/>
        </w:tabs>
        <w:spacing w:before="0" w:beforeAutospacing="0" w:after="0" w:afterAutospacing="0" w:line="240" w:lineRule="auto"/>
        <w:ind w:left="720" w:hanging="360"/>
        <w:rPr>
          <w:sz w:val="28"/>
          <w:szCs w:val="28"/>
        </w:rPr>
      </w:pPr>
      <w:r>
        <w:rPr>
          <w:b/>
          <w:color w:val="1F1F1F"/>
          <w:sz w:val="28"/>
          <w:szCs w:val="28"/>
          <w:rtl w:val="0"/>
        </w:rPr>
        <w:t>Intuitive Navigation:</w:t>
      </w:r>
      <w:r>
        <w:rPr>
          <w:color w:val="1F1F1F"/>
          <w:sz w:val="28"/>
          <w:szCs w:val="28"/>
          <w:rtl w:val="0"/>
        </w:rPr>
        <w:t xml:space="preserve"> Clear menus, search functionality, and logical data organization.</w:t>
      </w:r>
    </w:p>
    <w:p>
      <w:pPr>
        <w:numPr>
          <w:ilvl w:val="0"/>
          <w:numId w:val="20"/>
        </w:numPr>
        <w:pBdr>
          <w:top w:val="none" w:color="auto" w:sz="0" w:space="0"/>
          <w:bottom w:val="none" w:color="auto" w:sz="0" w:space="0"/>
          <w:right w:val="none" w:color="auto" w:sz="0" w:space="0"/>
          <w:between w:val="none" w:color="auto" w:sz="0" w:space="0"/>
        </w:pBdr>
        <w:tabs>
          <w:tab w:val="left" w:pos="700"/>
        </w:tabs>
        <w:spacing w:before="0" w:beforeAutospacing="0" w:after="60" w:line="240" w:lineRule="auto"/>
        <w:ind w:left="720" w:hanging="360"/>
        <w:rPr>
          <w:sz w:val="28"/>
          <w:szCs w:val="28"/>
        </w:rPr>
      </w:pPr>
      <w:r>
        <w:rPr>
          <w:b/>
          <w:color w:val="1F1F1F"/>
          <w:sz w:val="28"/>
          <w:szCs w:val="28"/>
          <w:rtl w:val="0"/>
        </w:rPr>
        <w:t>Consistency:</w:t>
      </w:r>
      <w:r>
        <w:rPr>
          <w:color w:val="1F1F1F"/>
          <w:sz w:val="28"/>
          <w:szCs w:val="28"/>
          <w:rtl w:val="0"/>
        </w:rPr>
        <w:t xml:space="preserve"> Maintaining a consistent visual language throughout the app.</w:t>
      </w:r>
    </w:p>
    <w:p>
      <w:pPr>
        <w:tabs>
          <w:tab w:val="left" w:pos="700"/>
        </w:tabs>
        <w:jc w:val="both"/>
        <w:rPr>
          <w:rFonts w:ascii="Arial" w:hAnsi="Arial" w:eastAsia="Arial" w:cs="Arial"/>
          <w:i w:val="0"/>
          <w:smallCaps w:val="0"/>
          <w:color w:val="202124"/>
          <w:sz w:val="28"/>
          <w:szCs w:val="28"/>
          <w:highlight w:val="white"/>
          <w:vertAlign w:val="baseline"/>
        </w:rPr>
      </w:pPr>
    </w:p>
    <w:p>
      <w:pPr>
        <w:tabs>
          <w:tab w:val="left" w:pos="700"/>
        </w:tabs>
        <w:rPr>
          <w:rFonts w:ascii="Times New Roman" w:hAnsi="Times New Roman" w:eastAsia="Times New Roman" w:cs="Times New Roman"/>
          <w:sz w:val="33"/>
          <w:szCs w:val="33"/>
          <w:vertAlign w:val="baseline"/>
        </w:rPr>
      </w:pPr>
      <w:r>
        <w:rPr>
          <w:rFonts w:ascii="Times New Roman" w:hAnsi="Times New Roman" w:eastAsia="Times New Roman" w:cs="Times New Roman"/>
          <w:sz w:val="33"/>
          <w:szCs w:val="33"/>
          <w:vertAlign w:val="baseline"/>
          <w:rtl w:val="0"/>
        </w:rPr>
        <w:t>5.2   Coding Standards</w: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26" name="Straight Arrow Connector 26"/>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d6cxO3AAAAA0BAAAPAAAAAAAAAAEAIAAA&#10;ACIAAABkcnMvZG93bnJldi54bWxQSwECFAAUAAAACACHTuJAjxnYqkECAADNBAAADgAAAAAAAAAB&#10;ACAAAAArAQAAZHJzL2Uyb0RvYy54bWxQSwUGAAAAAAYABgBZAQAA3gUAAAAA&#10;">
                <v:fill on="t" focussize="0,0"/>
                <v:stroke weight="1.89173228346457pt" color="#000000" miterlimit="8" joinstyle="miter"/>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tabs>
          <w:tab w:val="left" w:pos="700"/>
        </w:tabs>
        <w:spacing w:after="240" w:line="240" w:lineRule="auto"/>
        <w:rPr>
          <w:color w:val="1F1F1F"/>
          <w:sz w:val="28"/>
          <w:szCs w:val="28"/>
        </w:rPr>
      </w:pPr>
      <w:r>
        <w:rPr>
          <w:color w:val="1F1F1F"/>
          <w:sz w:val="28"/>
          <w:szCs w:val="28"/>
          <w:rtl w:val="0"/>
        </w:rPr>
        <w:t>Coding standard</w:t>
      </w:r>
      <w:r>
        <w:rPr>
          <w:b w:val="0"/>
          <w:bCs w:val="0"/>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12065" t="0" r="13335" b="3175"/>
                <wp:wrapNone/>
                <wp:docPr id="20" name="Straight Arrow Connector 20"/>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UGsy/YAAAACQEAAA8AAAAAAAAAAQAgAAAAIgAAAGRycy9k&#10;b3ducmV2LnhtbFBLAQIUABQAAAAIAIdO4kCdL+MiOwIAAMoEAAAOAAAAAAAAAAEAIAAAACcBAABk&#10;cnMvZTJvRG9jLnhtbFBLBQYAAAAABgAGAFkBAADUBQAAAAA=&#10;">
                <v:fill on="t" focussize="0,0"/>
                <v:stroke weight="1.89173228346457pt" color="#000000" miterlimit="8" joinstyle="miter"/>
                <v:imagedata o:title=""/>
                <o:lock v:ext="edit" aspectratio="f"/>
              </v:shape>
            </w:pict>
          </mc:Fallback>
        </mc:AlternateContent>
      </w:r>
      <w:r>
        <w:rPr>
          <w:color w:val="1F1F1F"/>
          <w:sz w:val="28"/>
          <w:szCs w:val="28"/>
          <w:rtl w:val="0"/>
        </w:rPr>
        <w:t>s adopted for the project:</w:t>
      </w:r>
    </w:p>
    <w:p>
      <w:pPr>
        <w:numPr>
          <w:ilvl w:val="0"/>
          <w:numId w:val="21"/>
        </w:numPr>
        <w:pBdr>
          <w:top w:val="none" w:color="auto" w:sz="0" w:space="0"/>
          <w:bottom w:val="none" w:color="auto" w:sz="0" w:space="0"/>
          <w:right w:val="none" w:color="auto" w:sz="0" w:space="0"/>
          <w:between w:val="none" w:color="auto" w:sz="0" w:space="0"/>
        </w:pBdr>
        <w:tabs>
          <w:tab w:val="left" w:pos="700"/>
        </w:tabs>
        <w:spacing w:before="60" w:after="0" w:afterAutospacing="0" w:line="240" w:lineRule="auto"/>
        <w:ind w:left="720" w:hanging="360"/>
        <w:rPr>
          <w:sz w:val="28"/>
          <w:szCs w:val="28"/>
        </w:rPr>
      </w:pPr>
      <w:r>
        <w:rPr>
          <w:b/>
          <w:color w:val="1F1F1F"/>
          <w:sz w:val="28"/>
          <w:szCs w:val="28"/>
          <w:rtl w:val="0"/>
        </w:rPr>
        <w:t>Readability &amp; Maintainability:</w:t>
      </w:r>
      <w:r>
        <w:rPr>
          <w:color w:val="1F1F1F"/>
          <w:sz w:val="28"/>
          <w:szCs w:val="28"/>
          <w:rtl w:val="0"/>
        </w:rPr>
        <w:t xml:space="preserve"> Clear variable names, proper indentation, and comments for complex code.</w:t>
      </w:r>
    </w:p>
    <w:p>
      <w:pPr>
        <w:numPr>
          <w:ilvl w:val="0"/>
          <w:numId w:val="21"/>
        </w:numPr>
        <w:pBdr>
          <w:top w:val="none" w:color="auto" w:sz="0" w:space="0"/>
          <w:bottom w:val="none" w:color="auto" w:sz="0" w:space="0"/>
          <w:right w:val="none" w:color="auto" w:sz="0" w:space="0"/>
          <w:between w:val="none" w:color="auto" w:sz="0" w:space="0"/>
        </w:pBdr>
        <w:tabs>
          <w:tab w:val="left" w:pos="700"/>
        </w:tabs>
        <w:spacing w:before="0" w:beforeAutospacing="0" w:after="0" w:afterAutospacing="0" w:line="240" w:lineRule="auto"/>
        <w:ind w:left="720" w:hanging="360"/>
        <w:rPr>
          <w:sz w:val="28"/>
          <w:szCs w:val="28"/>
        </w:rPr>
      </w:pPr>
      <w:r>
        <w:rPr>
          <w:b/>
          <w:color w:val="1F1F1F"/>
          <w:sz w:val="28"/>
          <w:szCs w:val="28"/>
          <w:rtl w:val="0"/>
        </w:rPr>
        <w:t>Modularity:</w:t>
      </w:r>
      <w:r>
        <w:rPr>
          <w:color w:val="1F1F1F"/>
          <w:sz w:val="28"/>
          <w:szCs w:val="28"/>
          <w:rtl w:val="0"/>
        </w:rPr>
        <w:t xml:space="preserve"> Well-defined functions/modules for organization and reusability.</w:t>
      </w:r>
    </w:p>
    <w:p>
      <w:pPr>
        <w:numPr>
          <w:ilvl w:val="0"/>
          <w:numId w:val="21"/>
        </w:numPr>
        <w:pBdr>
          <w:top w:val="none" w:color="auto" w:sz="0" w:space="0"/>
          <w:bottom w:val="none" w:color="auto" w:sz="0" w:space="0"/>
          <w:right w:val="none" w:color="auto" w:sz="0" w:space="0"/>
          <w:between w:val="none" w:color="auto" w:sz="0" w:space="0"/>
        </w:pBdr>
        <w:tabs>
          <w:tab w:val="left" w:pos="700"/>
        </w:tabs>
        <w:spacing w:before="0" w:beforeAutospacing="0" w:after="0" w:afterAutospacing="0" w:line="240" w:lineRule="auto"/>
        <w:ind w:left="720" w:hanging="360"/>
        <w:rPr>
          <w:sz w:val="28"/>
          <w:szCs w:val="28"/>
        </w:rPr>
      </w:pPr>
      <w:r>
        <w:rPr>
          <w:b/>
          <w:color w:val="1F1F1F"/>
          <w:sz w:val="28"/>
          <w:szCs w:val="28"/>
          <w:rtl w:val="0"/>
        </w:rPr>
        <w:t>Error Handling:</w:t>
      </w:r>
      <w:r>
        <w:rPr>
          <w:color w:val="1F1F1F"/>
          <w:sz w:val="28"/>
          <w:szCs w:val="28"/>
          <w:rtl w:val="0"/>
        </w:rPr>
        <w:t xml:space="preserve"> Graceful handling of potential errors (invalid input, API issues).</w:t>
      </w:r>
    </w:p>
    <w:p>
      <w:pPr>
        <w:numPr>
          <w:ilvl w:val="0"/>
          <w:numId w:val="21"/>
        </w:numPr>
        <w:pBdr>
          <w:top w:val="none" w:color="auto" w:sz="0" w:space="0"/>
          <w:bottom w:val="none" w:color="auto" w:sz="0" w:space="0"/>
          <w:right w:val="none" w:color="auto" w:sz="0" w:space="0"/>
          <w:between w:val="none" w:color="auto" w:sz="0" w:space="0"/>
        </w:pBdr>
        <w:tabs>
          <w:tab w:val="left" w:pos="700"/>
        </w:tabs>
        <w:spacing w:before="0" w:beforeAutospacing="0" w:after="0" w:afterAutospacing="0" w:line="240" w:lineRule="auto"/>
        <w:ind w:left="720" w:hanging="360"/>
        <w:rPr>
          <w:sz w:val="28"/>
          <w:szCs w:val="28"/>
        </w:rPr>
      </w:pPr>
      <w:r>
        <w:rPr>
          <w:b/>
          <w:color w:val="1F1F1F"/>
          <w:sz w:val="28"/>
          <w:szCs w:val="28"/>
          <w:rtl w:val="0"/>
        </w:rPr>
        <w:t>Version Control:</w:t>
      </w:r>
      <w:r>
        <w:rPr>
          <w:color w:val="1F1F1F"/>
          <w:sz w:val="28"/>
          <w:szCs w:val="28"/>
          <w:rtl w:val="0"/>
        </w:rPr>
        <w:t xml:space="preserve"> Using Git for code tracking, collaboration, and version control.</w:t>
      </w:r>
    </w:p>
    <w:p>
      <w:pPr>
        <w:numPr>
          <w:ilvl w:val="0"/>
          <w:numId w:val="21"/>
        </w:numPr>
        <w:pBdr>
          <w:top w:val="none" w:color="auto" w:sz="0" w:space="0"/>
          <w:bottom w:val="none" w:color="auto" w:sz="0" w:space="0"/>
          <w:right w:val="none" w:color="auto" w:sz="0" w:space="0"/>
          <w:between w:val="none" w:color="auto" w:sz="0" w:space="0"/>
        </w:pBdr>
        <w:tabs>
          <w:tab w:val="left" w:pos="700"/>
        </w:tabs>
        <w:spacing w:before="0" w:beforeAutospacing="0" w:after="0" w:afterAutospacing="0" w:line="240" w:lineRule="auto"/>
        <w:ind w:left="720" w:hanging="360"/>
        <w:rPr>
          <w:sz w:val="28"/>
          <w:szCs w:val="28"/>
        </w:rPr>
      </w:pPr>
      <w:r>
        <w:rPr>
          <w:b/>
          <w:color w:val="1F1F1F"/>
          <w:sz w:val="28"/>
          <w:szCs w:val="28"/>
          <w:rtl w:val="0"/>
        </w:rPr>
        <w:t>Security:</w:t>
      </w:r>
      <w:r>
        <w:rPr>
          <w:color w:val="1F1F1F"/>
          <w:sz w:val="28"/>
          <w:szCs w:val="28"/>
          <w:rtl w:val="0"/>
        </w:rPr>
        <w:t xml:space="preserve"> Secure coding practices to prevent vulnerabilities (e.g., SQL injection).</w:t>
      </w:r>
    </w:p>
    <w:p>
      <w:pPr>
        <w:numPr>
          <w:ilvl w:val="0"/>
          <w:numId w:val="21"/>
        </w:numPr>
        <w:pBdr>
          <w:top w:val="none" w:color="auto" w:sz="0" w:space="0"/>
          <w:bottom w:val="none" w:color="auto" w:sz="0" w:space="0"/>
          <w:right w:val="none" w:color="auto" w:sz="0" w:space="0"/>
          <w:between w:val="none" w:color="auto" w:sz="0" w:space="0"/>
        </w:pBdr>
        <w:tabs>
          <w:tab w:val="left" w:pos="700"/>
        </w:tabs>
        <w:spacing w:before="0" w:beforeAutospacing="0" w:after="0" w:afterAutospacing="0" w:line="240" w:lineRule="auto"/>
        <w:ind w:left="720" w:hanging="360"/>
        <w:rPr>
          <w:sz w:val="28"/>
          <w:szCs w:val="28"/>
        </w:rPr>
      </w:pPr>
      <w:r>
        <w:rPr>
          <w:b/>
          <w:color w:val="1F1F1F"/>
          <w:sz w:val="28"/>
          <w:szCs w:val="28"/>
          <w:rtl w:val="0"/>
        </w:rPr>
        <w:t>Language-Specific:</w:t>
      </w:r>
      <w:r>
        <w:rPr>
          <w:color w:val="1F1F1F"/>
          <w:sz w:val="28"/>
          <w:szCs w:val="28"/>
          <w:rtl w:val="0"/>
        </w:rPr>
        <w:t xml:space="preserve"> Following coding conventions for Python (e.g., PEP 8 style guide).</w:t>
      </w:r>
    </w:p>
    <w:p>
      <w:pPr>
        <w:numPr>
          <w:ilvl w:val="0"/>
          <w:numId w:val="21"/>
        </w:numPr>
        <w:pBdr>
          <w:top w:val="none" w:color="auto" w:sz="0" w:space="0"/>
          <w:bottom w:val="none" w:color="auto" w:sz="0" w:space="0"/>
          <w:right w:val="none" w:color="auto" w:sz="0" w:space="0"/>
          <w:between w:val="none" w:color="auto" w:sz="0" w:space="0"/>
        </w:pBdr>
        <w:tabs>
          <w:tab w:val="left" w:pos="700"/>
        </w:tabs>
        <w:spacing w:before="0" w:beforeAutospacing="0" w:after="60" w:line="240" w:lineRule="auto"/>
        <w:ind w:left="720" w:hanging="360"/>
        <w:rPr>
          <w:sz w:val="28"/>
          <w:szCs w:val="28"/>
        </w:rPr>
      </w:pPr>
      <w:r>
        <w:rPr>
          <w:b/>
          <w:color w:val="1F1F1F"/>
          <w:sz w:val="28"/>
          <w:szCs w:val="28"/>
          <w:rtl w:val="0"/>
        </w:rPr>
        <w:t>Team/Project:</w:t>
      </w:r>
      <w:r>
        <w:rPr>
          <w:color w:val="1F1F1F"/>
          <w:sz w:val="28"/>
          <w:szCs w:val="28"/>
          <w:rtl w:val="0"/>
        </w:rPr>
        <w:t xml:space="preserve"> Adhering to existing team coding standards or project-specific requirements.</w:t>
      </w:r>
    </w:p>
    <w:p>
      <w:pPr>
        <w:tabs>
          <w:tab w:val="left" w:pos="700"/>
        </w:tabs>
        <w:rPr>
          <w:rFonts w:ascii="Times New Roman" w:hAnsi="Times New Roman" w:eastAsia="Times New Roman" w:cs="Times New Roman"/>
          <w:sz w:val="28"/>
          <w:szCs w:val="28"/>
          <w:vertAlign w:val="baseline"/>
        </w:rPr>
      </w:pPr>
    </w:p>
    <w:p>
      <w:pPr>
        <w:tabs>
          <w:tab w:val="left" w:pos="700"/>
        </w:tabs>
        <w:rPr>
          <w:rFonts w:ascii="Times New Roman" w:hAnsi="Times New Roman" w:eastAsia="Times New Roman" w:cs="Times New Roman"/>
          <w:sz w:val="28"/>
          <w:szCs w:val="28"/>
          <w:vertAlign w:val="baseline"/>
        </w:rPr>
      </w:pPr>
    </w:p>
    <w:p>
      <w:pPr>
        <w:tabs>
          <w:tab w:val="left" w:pos="700"/>
        </w:tabs>
        <w:rPr>
          <w:sz w:val="33"/>
          <w:szCs w:val="33"/>
        </w:rPr>
      </w:pPr>
    </w:p>
    <w:p>
      <w:pPr>
        <w:tabs>
          <w:tab w:val="left" w:pos="700"/>
        </w:tabs>
        <w:rPr>
          <w:sz w:val="33"/>
          <w:szCs w:val="33"/>
        </w:rPr>
      </w:pPr>
    </w:p>
    <w:p>
      <w:pPr>
        <w:tabs>
          <w:tab w:val="left" w:pos="700"/>
        </w:tabs>
        <w:rPr>
          <w:rFonts w:ascii="Times New Roman" w:hAnsi="Times New Roman" w:eastAsia="Times New Roman" w:cs="Times New Roman"/>
          <w:sz w:val="33"/>
          <w:szCs w:val="33"/>
          <w:vertAlign w:val="baseline"/>
        </w:rPr>
      </w:pPr>
      <w:r>
        <w:rPr>
          <w:rFonts w:ascii="Times New Roman" w:hAnsi="Times New Roman" w:eastAsia="Times New Roman" w:cs="Times New Roman"/>
          <w:sz w:val="33"/>
          <w:szCs w:val="33"/>
          <w:vertAlign w:val="baseline"/>
          <w:rtl w:val="0"/>
        </w:rPr>
        <w:t>5.3   Testing Standards</w: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66" name="Straight Arrow Connector 66"/>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okzxA2QAAAAkBAAAPAAAAAAAAAAEAIAAAACIA&#10;AABkcnMvZG93bnJldi54bWxQSwECFAAUAAAACACHTuJAuHBXT0ECAADNBAAADgAAAAAAAAABACAA&#10;AAAoAQAAZHJzL2Uyb0RvYy54bWxQSwUGAAAAAAYABgBZAQAA2wUAAAAA&#10;">
                <v:fill on="t" focussize="0,0"/>
                <v:stroke weight="1.89173228346457pt" color="#000000" miterlimit="8" joinstyle="miter"/>
                <v:imagedata o:title=""/>
                <o:lock v:ext="edit" aspectratio="f"/>
              </v:shape>
            </w:pict>
          </mc:Fallback>
        </mc:AlternateContent>
      </w:r>
    </w:p>
    <w:p>
      <w:pPr>
        <w:tabs>
          <w:tab w:val="left" w:pos="700"/>
        </w:tabs>
        <w:jc w:val="left"/>
        <w:rPr>
          <w:rFonts w:ascii="Times New Roman" w:hAnsi="Times New Roman" w:eastAsia="Times New Roman" w:cs="Times New Roman"/>
          <w:sz w:val="28"/>
          <w:szCs w:val="28"/>
          <w:vertAlign w:val="baseline"/>
        </w:rPr>
      </w:pPr>
      <w:r>
        <w:rPr>
          <w:rFonts w:ascii="Times New Roman" w:hAnsi="Times New Roman" w:eastAsia="Times New Roman" w:cs="Times New Roman"/>
          <w:sz w:val="28"/>
          <w:szCs w:val="28"/>
          <w:vertAlign w:val="baseline"/>
          <w:rtl w:val="0"/>
        </w:rPr>
        <w:t>There are some ISO and IEEE standards for quality assurance and testing of the product. Mention the standards followed for testing and verification of your project work.</w: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6070600</wp:posOffset>
                </wp:positionV>
                <wp:extent cx="0" cy="12700"/>
                <wp:effectExtent l="0" t="0" r="0" b="0"/>
                <wp:wrapNone/>
                <wp:docPr id="1087" name="Straight Arrow Connector 1087"/>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478pt;height:1pt;width:0pt;z-index:251659264;mso-width-relative:page;mso-height-relative:page;" fillcolor="#FFFFFF" filled="t" stroked="t" coordsize="21600,21600" o:gfxdata="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oX0r/0QAAAAUBAAAPAAAAAAAAAAEA&#10;IAAAACIAAABkcnMvZG93bnJldi54bWxQSwECFAAUAAAACACHTuJAC6lxzk8CAADYBAAADgAAAAAA&#10;AAABACAAAAAgAQAAZHJzL2Uyb0RvYy54bWxQSwUGAAAAAAYABgBZAQAA4QUAAAAA&#10;">
                <v:fill on="t" focussize="0,0"/>
                <v:stroke color="#000000" miterlimit="8" joinstyle="miter"/>
                <v:imagedata o:title=""/>
                <o:lock v:ext="edit" aspectratio="f"/>
              </v:shape>
            </w:pict>
          </mc:Fallback>
        </mc:AlternateContent>
      </w:r>
    </w:p>
    <w:p>
      <w:pPr>
        <w:tabs>
          <w:tab w:val="left" w:pos="700"/>
        </w:tabs>
        <w:jc w:val="left"/>
        <w:rPr>
          <w:sz w:val="28"/>
          <w:szCs w:val="28"/>
        </w:rPr>
      </w:pPr>
    </w:p>
    <w:p>
      <w:pPr>
        <w:numPr>
          <w:ilvl w:val="0"/>
          <w:numId w:val="22"/>
        </w:numPr>
        <w:tabs>
          <w:tab w:val="left" w:pos="700"/>
        </w:tabs>
        <w:ind w:left="720" w:hanging="360"/>
        <w:rPr>
          <w:sz w:val="28"/>
          <w:szCs w:val="28"/>
          <w:u w:val="none"/>
        </w:rPr>
      </w:pPr>
      <w:r>
        <w:rPr>
          <w:sz w:val="28"/>
          <w:szCs w:val="28"/>
          <w:rtl w:val="0"/>
        </w:rPr>
        <w:t>Clear Test Objectives: Defining what each test aims to achieve (e.g., verifying specific functionality, handling errors).</w:t>
      </w:r>
    </w:p>
    <w:p>
      <w:pPr>
        <w:numPr>
          <w:ilvl w:val="0"/>
          <w:numId w:val="22"/>
        </w:numPr>
        <w:tabs>
          <w:tab w:val="left" w:pos="700"/>
        </w:tabs>
        <w:ind w:left="720" w:hanging="360"/>
        <w:rPr>
          <w:sz w:val="28"/>
          <w:szCs w:val="28"/>
          <w:u w:val="none"/>
        </w:rPr>
      </w:pPr>
      <w:r>
        <w:rPr>
          <w:sz w:val="28"/>
          <w:szCs w:val="28"/>
          <w:rtl w:val="0"/>
        </w:rPr>
        <w:t>Test Case Design: Creating well-structured test cases covering positive and negative scenarios (valid/invalid inputs, expected behavior under different conditions).</w:t>
      </w:r>
    </w:p>
    <w:p>
      <w:pPr>
        <w:numPr>
          <w:ilvl w:val="0"/>
          <w:numId w:val="22"/>
        </w:numPr>
        <w:tabs>
          <w:tab w:val="left" w:pos="700"/>
        </w:tabs>
        <w:ind w:left="720" w:hanging="360"/>
        <w:rPr>
          <w:sz w:val="28"/>
          <w:szCs w:val="28"/>
          <w:u w:val="none"/>
        </w:rPr>
      </w:pPr>
      <w:r>
        <w:rPr>
          <w:sz w:val="28"/>
          <w:szCs w:val="28"/>
          <w:rtl w:val="0"/>
        </w:rPr>
        <w:t>Code Coverage: Striving to achieve a reasonable level of code coverage through your tests (e.g., ensuring most code sections are exercised during testing).</w:t>
      </w:r>
    </w:p>
    <w:p>
      <w:pPr>
        <w:numPr>
          <w:ilvl w:val="0"/>
          <w:numId w:val="22"/>
        </w:numPr>
        <w:tabs>
          <w:tab w:val="left" w:pos="700"/>
        </w:tabs>
        <w:ind w:left="720" w:hanging="360"/>
        <w:rPr>
          <w:sz w:val="28"/>
          <w:szCs w:val="28"/>
          <w:u w:val="none"/>
        </w:rPr>
      </w:pPr>
      <w:r>
        <w:rPr>
          <w:sz w:val="28"/>
          <w:szCs w:val="28"/>
          <w:rtl w:val="0"/>
        </w:rPr>
        <w:t>Documentation: Maintaining clear documentation outlining test cases, expected results, and identified bugs.</w:t>
      </w:r>
    </w:p>
    <w:p>
      <w:pPr>
        <w:tabs>
          <w:tab w:val="left" w:pos="700"/>
        </w:tabs>
        <w:jc w:val="left"/>
        <w:rPr>
          <w:sz w:val="28"/>
          <w:szCs w:val="28"/>
        </w:rPr>
        <w:sectPr>
          <w:pgSz w:w="11900" w:h="16838"/>
          <w:pgMar w:top="660" w:right="1386" w:bottom="190" w:left="1400" w:header="0" w:footer="0" w:gutter="0"/>
          <w:cols w:space="720" w:num="1"/>
        </w:sect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r>
        <w:rPr>
          <w:b w:val="0"/>
          <w:bCs w:val="0"/>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0" t="0" r="0" b="0"/>
                <wp:wrapNone/>
                <wp:docPr id="11" name="Straight Arrow Connector 11"/>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&#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Ejtq7aAAAADQEAAA8AAAAAAAAAAQAgAAAAIgAAAGRy&#10;cy9kb3ducmV2LnhtbFBLAQIUABQAAAAIAIdO4kAG6vcgPAIAAMoEAAAOAAAAAAAAAAEAIAAAACkB&#10;AABkcnMvZTJvRG9jLnhtbFBLBQYAAAAABgAGAFkBAADXBQAAAAA=&#10;">
                <v:fill on="t" focussize="0,0"/>
                <v:stroke weight="1.89173228346457pt" color="#000000" miterlimit="8" joinstyle="miter"/>
                <v:imagedata o:title=""/>
                <o:lock v:ext="edit" aspectratio="f"/>
              </v:shape>
            </w:pict>
          </mc:Fallback>
        </mc:AlternateConten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tabs>
          <w:tab w:val="left" w:pos="8980"/>
        </w:tabs>
        <w:rPr>
          <w:rFonts w:ascii="Times New Roman" w:hAnsi="Times New Roman" w:eastAsia="Times New Roman" w:cs="Times New Roman"/>
          <w:sz w:val="23"/>
          <w:szCs w:val="23"/>
          <w:vertAlign w:val="baseline"/>
        </w:rPr>
        <w:sectPr>
          <w:type w:val="continuous"/>
          <w:pgSz w:w="11900" w:h="16838"/>
          <w:pgMar w:top="660" w:right="1386" w:bottom="190" w:left="1400" w:header="0" w:footer="0" w:gutter="0"/>
          <w:cols w:space="720" w:num="1"/>
        </w:sect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25" name="Straight Arrow Connector 25"/>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d6cxO3AAAAA0BAAAPAAAAAAAAAAEAIAAA&#10;ACIAAABkcnMvZG93bnJldi54bWxQSwECFAAUAAAACACHTuJA6ohiCkECAADNBAAADgAAAAAAAAAB&#10;ACAAAAArAQAAZHJzL2Uyb0RvYy54bWxQSwUGAAAAAAYABgBZAQAA3gUAAAAA&#10;">
                <v:fill on="t" focussize="0,0"/>
                <v:stroke weight="1.89173228346457pt" color="#000000" miterlimit="8" joinstyle="miter"/>
                <v:imagedata o:title=""/>
                <o:lock v:ext="edit" aspectratio="f"/>
              </v:shape>
            </w:pict>
          </mc:Fallback>
        </mc:AlternateContent>
      </w:r>
      <w:r>
        <w:rPr>
          <w:b w:val="0"/>
          <w:bCs w:val="0"/>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12065" t="0" r="13335" b="3175"/>
                <wp:wrapNone/>
                <wp:docPr id="21" name="Straight Arrow Connector 21"/>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lBrMv2AAAAAkBAAAPAAAAAAAAAAEAIAAAACIAAABkcnMv&#10;ZG93bnJldi54bWxQSwECFAAUAAAACACHTuJAfChygzwCAADKBAAADgAAAAAAAAABACAAAAAnAQAA&#10;ZHJzL2Uyb0RvYy54bWxQSwUGAAAAAAYABgBZAQAA1QUAAAAA&#10;">
                <v:fill on="t" focussize="0,0"/>
                <v:stroke weight="1.89173228346457pt" color="#000000" miterlimit="8" joinstyle="miter"/>
                <v:imagedata o:title=""/>
                <o:lock v:ext="edit" aspectratio="f"/>
              </v:shape>
            </w:pict>
          </mc:Fallback>
        </mc:AlternateContent>
      </w:r>
    </w:p>
    <w:p>
      <w:pPr>
        <w:ind w:right="960"/>
        <w:jc w:val="left"/>
        <w:rPr>
          <w:rFonts w:ascii="Times New Roman" w:hAnsi="Times New Roman" w:eastAsia="Times New Roman" w:cs="Times New Roman"/>
          <w:vertAlign w:val="baseline"/>
        </w:rPr>
      </w:pPr>
      <w:bookmarkStart w:id="20" w:name="bookmark=id.lnxbz9" w:colFirst="0" w:colLast="0"/>
      <w:bookmarkEnd w:id="20"/>
      <w: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0" t="0" r="0" b="0"/>
                <wp:wrapNone/>
                <wp:docPr id="1088" name="Straight Arrow Connector 108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Ejtq7aAAAADQEAAA8AAAAAAAAA&#10;AQAgAAAAIgAAAGRycy9kb3ducmV2LnhtbFBLAQIUABQAAAAIAIdO4kAyVzGJSAIAANMEAAAOAAAA&#10;AAAAAAEAIAAAACkBAABkcnMvZTJvRG9jLnhtbFBLBQYAAAAABgAGAFkBAADj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0" cy="24130"/>
                <wp:effectExtent l="0" t="0" r="0" b="0"/>
                <wp:wrapNone/>
                <wp:docPr id="1089" name="Straight Arrow Connector 1089"/>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0pt;mso-position-horizontal-relative:page;mso-position-vertical-relative:page;z-index:251659264;mso-width-relative:page;mso-height-relative:page;" fillcolor="#FFFFFF" filled="t" stroked="t" coordsize="21600,21600" o:gfxdata="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QNPCdUAAAAHAQAADwAAAAAA&#10;AAABACAAAAAiAAAAZHJzL2Rvd25yZXYueG1sUEsBAhQAFAAAAAgAh07iQMxiHIRPAgAA2QQAAA4A&#10;AAAAAAAAAQAgAAAAJAEAAGRycy9lMm9Eb2MueG1sUEsFBgAAAAAGAAYAWQEAAOUFA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0" t="0" r="0" b="0"/>
                <wp:wrapNone/>
                <wp:docPr id="1070" name="Straight Arrow Connector 1070"/>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UGsy/YAAAACQEAAA8AAAAAAAAAAQAg&#10;AAAAIgAAAGRycy9kb3ducmV2LnhtbFBLAQIUABQAAAAIAIdO4kCUipMQRwIAANMEAAAOAAAAAAAA&#10;AAEAIAAAACcBAABkcnMvZTJvRG9jLnhtbFBLBQYAAAAABgAGAFkBAADg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0" cy="24130"/>
                <wp:effectExtent l="0" t="0" r="0" b="0"/>
                <wp:wrapNone/>
                <wp:docPr id="1074" name="Straight Arrow Connector 1074"/>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0pt;mso-position-horizontal-relative:page;mso-position-vertical-relative:page;z-index:251659264;mso-width-relative:page;mso-height-relative:page;" fillcolor="#FFFFFF" filled="t" stroked="t" coordsize="21600,21600" o:gfxdata="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baFcjZAAAACwEAAA8A&#10;AAAAAAAAAQAgAAAAIgAAAGRycy9kb3ducmV2LnhtbFBLAQIUABQAAAAIAIdO4kBHiXdBTwIAANkE&#10;AAAOAAAAAAAAAAEAIAAAACgBAABkcnMvZTJvRG9jLnhtbFBLBQYAAAAABgAGAFkBAADpBQ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0" cy="12700"/>
                <wp:effectExtent l="0" t="0" r="0" b="0"/>
                <wp:wrapNone/>
                <wp:docPr id="1075" name="Straight Arrow Connector 1075"/>
                <wp:cNvGraphicFramePr/>
                <a:graphic xmlns:a="http://schemas.openxmlformats.org/drawingml/2006/main">
                  <a:graphicData uri="http://schemas.microsoft.com/office/word/2010/wordprocessingShape">
                    <wps:wsp>
                      <wps:cNvCnPr/>
                      <wps:spPr>
                        <a:xfrm>
                          <a:off x="2450083" y="3780000"/>
                          <a:ext cx="579183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1pt;height:1pt;width:0pt;z-index:251659264;mso-width-relative:page;mso-height-relative:page;" fillcolor="#FFFFFF" filled="t" stroked="t" coordsize="21600,21600" o:gfxdata="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6qt3ZzgAAAAEBAAAPAAAAAAAAAAEAIAAA&#10;ACIAAABkcnMvZG93bnJldi54bWxQSwECFAAUAAAACACHTuJASxHLRU8CAADYBAAADgAAAAAAAAAB&#10;ACAAAAAdAQAAZHJzL2Uyb0RvYy54bWxQSwUGAAAAAAYABgBZAQAA3gUAAAAA&#10;">
                <v:fill on="t" focussize="0,0"/>
                <v:stroke color="#000000" miterlimit="8" joinstyle="miter"/>
                <v:imagedata o:title=""/>
                <o:lock v:ext="edit" aspectratio="f"/>
              </v:shape>
            </w:pict>
          </mc:Fallback>
        </mc:AlternateConten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sz w:val="47"/>
          <w:szCs w:val="47"/>
          <w:vertAlign w:val="baseline"/>
        </w:rPr>
      </w:pPr>
      <w:r>
        <w:rPr>
          <w:rFonts w:ascii="Times New Roman" w:hAnsi="Times New Roman" w:eastAsia="Times New Roman" w:cs="Times New Roman"/>
          <w:sz w:val="47"/>
          <w:szCs w:val="47"/>
          <w:vertAlign w:val="baseline"/>
          <w:rtl w:val="0"/>
        </w:rPr>
        <w:t>Chapter 6</w:t>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sz w:val="47"/>
          <w:szCs w:val="47"/>
          <w:vertAlign w:val="baseline"/>
        </w:rPr>
      </w:pPr>
      <w:r>
        <w:rPr>
          <w:rFonts w:ascii="Times New Roman" w:hAnsi="Times New Roman" w:eastAsia="Times New Roman" w:cs="Times New Roman"/>
          <w:sz w:val="47"/>
          <w:szCs w:val="47"/>
          <w:vertAlign w:val="baseline"/>
          <w:rtl w:val="0"/>
        </w:rPr>
        <w:t>Conclusion and Future Scope</w:t>
      </w:r>
    </w:p>
    <w:p>
      <w:pPr>
        <w:rPr>
          <w:sz w:val="47"/>
          <w:szCs w:val="47"/>
        </w:rPr>
      </w:pPr>
    </w:p>
    <w:p>
      <w:pPr>
        <w:tabs>
          <w:tab w:val="left" w:pos="700"/>
        </w:tabs>
        <w:rPr>
          <w:sz w:val="47"/>
          <w:szCs w:val="47"/>
        </w:rPr>
      </w:pPr>
      <w:r>
        <w:rPr>
          <w:sz w:val="33"/>
          <w:szCs w:val="33"/>
          <w:rtl w:val="0"/>
        </w:rPr>
        <w:t>6.1</w:t>
      </w:r>
      <w:r>
        <w:rPr>
          <w:sz w:val="33"/>
          <w:szCs w:val="33"/>
          <w:rtl w:val="0"/>
        </w:rPr>
        <w:tab/>
      </w:r>
      <w:r>
        <w:rPr>
          <w:sz w:val="33"/>
          <w:szCs w:val="33"/>
          <w:rtl w:val="0"/>
        </w:rPr>
        <w:t>Conclusion</w:t>
      </w:r>
    </w:p>
    <w:p>
      <w:pPr>
        <w:rPr>
          <w:rFonts w:ascii="Times New Roman" w:hAnsi="Times New Roman" w:eastAsia="Times New Roman" w:cs="Times New Roman"/>
          <w:vertAlign w:val="baseline"/>
        </w:rPr>
      </w:pPr>
    </w:p>
    <w:p>
      <w:pPr>
        <w:pBdr>
          <w:top w:val="none" w:color="auto" w:sz="0" w:space="0"/>
          <w:left w:val="none" w:color="auto" w:sz="0" w:space="0"/>
          <w:bottom w:val="none" w:color="auto" w:sz="0" w:space="0"/>
          <w:right w:val="none" w:color="auto" w:sz="0" w:space="0"/>
          <w:between w:val="none" w:color="auto" w:sz="0" w:space="0"/>
        </w:pBdr>
        <w:spacing w:after="240" w:line="240" w:lineRule="auto"/>
        <w:rPr>
          <w:rFonts w:ascii="Times New Roman" w:hAnsi="Times New Roman" w:eastAsia="Times New Roman" w:cs="Times New Roman"/>
          <w:sz w:val="33"/>
          <w:szCs w:val="33"/>
          <w:vertAlign w:val="baseline"/>
        </w:rPr>
      </w:pPr>
      <w:r>
        <w:rPr>
          <w:color w:val="1F1F1F"/>
          <w:sz w:val="28"/>
          <w:szCs w:val="28"/>
          <w:rtl w:val="0"/>
        </w:rPr>
        <w:t>In conclusion, the development of this stock trading application with LSTM predictions offers a valuable tool for investors seeking data-driven insights. The application prioritizes user experience through clear visualizations and intuitive navigation, while adher</w: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67" name="Straight Arrow Connector 67"/>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JM8QNkAAAAJAQAADwAAAAAAAAABACAAAAAi&#10;AAAAZHJzL2Rvd25yZXYueG1sUEsBAhQAFAAAAAgAh07iQJv/Pi9CAgAAzQQAAA4AAAAAAAAAAQAg&#10;AAAAKAEAAGRycy9lMm9Eb2MueG1sUEsFBgAAAAAGAAYAWQEAANwFAAAAAA==&#10;">
                <v:fill on="t" focussize="0,0"/>
                <v:stroke weight="1.89173228346457pt" color="#000000" miterlimit="8" joinstyle="miter"/>
                <v:imagedata o:title=""/>
                <o:lock v:ext="edit" aspectratio="f"/>
              </v:shape>
            </w:pict>
          </mc:Fallback>
        </mc:AlternateContent>
      </w:r>
      <w:r>
        <w:rPr>
          <w:color w:val="1F1F1F"/>
          <w:sz w:val="28"/>
          <w:szCs w:val="28"/>
          <w:rtl w:val="0"/>
        </w:rPr>
        <w:t>ing to best practices for quality assurance and potentially relevant ISO standards. This project successfully integrates machine learning with user-centered design principles, paving the way for further enhancements in model accuracy, feature sets, and security measures to empower informed investment decisions in the financial technology landscape.</w:t>
      </w:r>
    </w:p>
    <w:p>
      <w:pPr>
        <w:tabs>
          <w:tab w:val="left" w:pos="700"/>
        </w:tabs>
        <w:rPr>
          <w:rFonts w:ascii="Times New Roman" w:hAnsi="Times New Roman" w:eastAsia="Times New Roman" w:cs="Times New Roman"/>
          <w:sz w:val="33"/>
          <w:szCs w:val="33"/>
          <w:vertAlign w:val="baseline"/>
        </w:rPr>
      </w:pPr>
    </w:p>
    <w:p>
      <w:pPr>
        <w:tabs>
          <w:tab w:val="left" w:pos="700"/>
        </w:tabs>
        <w:rPr>
          <w:rFonts w:ascii="Times New Roman" w:hAnsi="Times New Roman" w:eastAsia="Times New Roman" w:cs="Times New Roman"/>
          <w:sz w:val="33"/>
          <w:szCs w:val="33"/>
          <w:vertAlign w:val="baseline"/>
        </w:rPr>
      </w:pPr>
      <w:r>
        <w:rPr>
          <w:rFonts w:ascii="Times New Roman" w:hAnsi="Times New Roman" w:eastAsia="Times New Roman" w:cs="Times New Roman"/>
          <w:sz w:val="33"/>
          <w:szCs w:val="33"/>
          <w:vertAlign w:val="baseline"/>
          <w:rtl w:val="0"/>
        </w:rPr>
        <w:t>6.2    Future Scope</w:t>
      </w:r>
    </w:p>
    <w:p>
      <w:pPr>
        <w:pBdr>
          <w:top w:val="none" w:color="auto" w:sz="0" w:space="0"/>
          <w:left w:val="none" w:color="auto" w:sz="0" w:space="0"/>
          <w:bottom w:val="none" w:color="auto" w:sz="0" w:space="0"/>
          <w:right w:val="none" w:color="auto" w:sz="0" w:space="0"/>
          <w:between w:val="none" w:color="auto" w:sz="0" w:space="0"/>
        </w:pBdr>
        <w:spacing w:after="240" w:line="240" w:lineRule="auto"/>
        <w:rPr>
          <w:color w:val="1F1F1F"/>
          <w:sz w:val="28"/>
          <w:szCs w:val="28"/>
        </w:rPr>
      </w:pPr>
      <w:r>
        <w:rPr>
          <w:color w:val="1F1F1F"/>
          <w:sz w:val="28"/>
          <w:szCs w:val="28"/>
          <w:rtl w:val="0"/>
        </w:rPr>
        <w:t>Our application presents a promising foundation for further development. Here's how the project can evolve:</w:t>
      </w:r>
    </w:p>
    <w:p>
      <w:pPr>
        <w:numPr>
          <w:ilvl w:val="0"/>
          <w:numId w:val="23"/>
        </w:numPr>
        <w:pBdr>
          <w:top w:val="none" w:color="auto" w:sz="0" w:space="0"/>
          <w:bottom w:val="none" w:color="auto" w:sz="0" w:space="0"/>
          <w:right w:val="none" w:color="auto" w:sz="0" w:space="0"/>
          <w:between w:val="none" w:color="auto" w:sz="0" w:space="0"/>
        </w:pBdr>
        <w:spacing w:before="60" w:after="0" w:afterAutospacing="0" w:line="240" w:lineRule="auto"/>
        <w:ind w:left="720" w:hanging="360"/>
        <w:rPr>
          <w:sz w:val="28"/>
          <w:szCs w:val="28"/>
        </w:rPr>
      </w:pPr>
      <w:r>
        <w:rPr>
          <w:b/>
          <w:color w:val="1F1F1F"/>
          <w:sz w:val="28"/>
          <w:szCs w:val="28"/>
          <w:rtl w:val="0"/>
        </w:rPr>
        <w:t>Model Refinement:</w:t>
      </w:r>
      <w:r>
        <w:rPr>
          <w:color w:val="1F1F1F"/>
          <w:sz w:val="28"/>
          <w:szCs w:val="28"/>
          <w:rtl w:val="0"/>
        </w:rPr>
        <w:t xml:space="preserve"> Continuously improving the LSTM model's accuracy can be achieved through incorporating fresh data sets and exploring hyperparameter tuning techniques.</w:t>
      </w:r>
    </w:p>
    <w:p>
      <w:pPr>
        <w:numPr>
          <w:ilvl w:val="0"/>
          <w:numId w:val="23"/>
        </w:numPr>
        <w:pBdr>
          <w:top w:val="none" w:color="auto" w:sz="0" w:space="0"/>
          <w:bottom w:val="none" w:color="auto" w:sz="0" w:space="0"/>
          <w:right w:val="none" w:color="auto" w:sz="0" w:space="0"/>
          <w:between w:val="none" w:color="auto" w:sz="0" w:space="0"/>
        </w:pBdr>
        <w:spacing w:before="0" w:beforeAutospacing="0" w:after="0" w:afterAutospacing="0" w:line="240" w:lineRule="auto"/>
        <w:ind w:left="720" w:hanging="360"/>
        <w:rPr>
          <w:sz w:val="28"/>
          <w:szCs w:val="28"/>
        </w:rPr>
      </w:pPr>
      <w:r>
        <w:rPr>
          <w:b/>
          <w:color w:val="1F1F1F"/>
          <w:sz w:val="28"/>
          <w:szCs w:val="28"/>
          <w:rtl w:val="0"/>
        </w:rPr>
        <w:t>Feature Expansion:</w:t>
      </w:r>
      <w:r>
        <w:rPr>
          <w:color w:val="1F1F1F"/>
          <w:sz w:val="28"/>
          <w:szCs w:val="28"/>
          <w:rtl w:val="0"/>
        </w:rPr>
        <w:t xml:space="preserve"> Integration of additional functionalities like portfolio management tools, real-time stock price updates, and personalized news feeds based on user investment interests would enhance user experience.</w:t>
      </w:r>
    </w:p>
    <w:p>
      <w:pPr>
        <w:numPr>
          <w:ilvl w:val="0"/>
          <w:numId w:val="23"/>
        </w:numPr>
        <w:pBdr>
          <w:top w:val="none" w:color="auto" w:sz="0" w:space="0"/>
          <w:bottom w:val="none" w:color="auto" w:sz="0" w:space="0"/>
          <w:right w:val="none" w:color="auto" w:sz="0" w:space="0"/>
          <w:between w:val="none" w:color="auto" w:sz="0" w:space="0"/>
        </w:pBdr>
        <w:spacing w:before="0" w:beforeAutospacing="0" w:after="60" w:line="240" w:lineRule="auto"/>
        <w:ind w:left="720" w:hanging="360"/>
        <w:rPr>
          <w:sz w:val="28"/>
          <w:szCs w:val="28"/>
        </w:rPr>
      </w:pPr>
      <w:r>
        <w:rPr>
          <w:b/>
          <w:color w:val="1F1F1F"/>
          <w:sz w:val="28"/>
          <w:szCs w:val="28"/>
          <w:rtl w:val="0"/>
        </w:rPr>
        <w:t>Advanced Security:</w:t>
      </w:r>
      <w:r>
        <w:rPr>
          <w:color w:val="1F1F1F"/>
          <w:sz w:val="28"/>
          <w:szCs w:val="28"/>
          <w:rtl w:val="0"/>
        </w:rPr>
        <w:t xml:space="preserve"> For applications facilitating real-time trading, implementing m</w: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24" name="Straight Arrow Connector 24"/>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enMTtwAAAANAQAADwAAAAAAAAABACAA&#10;AAAiAAAAZHJzL2Rvd25yZXYueG1sUEsBAhQAFAAAAAgAh07iQMkHC2pCAgAAzQQAAA4AAAAAAAAA&#10;AQAgAAAAKwEAAGRycy9lMm9Eb2MueG1sUEsFBgAAAAAGAAYAWQEAAN8FAAAAAA==&#10;">
                <v:fill on="t" focussize="0,0"/>
                <v:stroke weight="1.89173228346457pt" color="#000000" miterlimit="8" joinstyle="miter"/>
                <v:imagedata o:title=""/>
                <o:lock v:ext="edit" aspectratio="f"/>
              </v:shape>
            </w:pict>
          </mc:Fallback>
        </mc:AlternateContent>
      </w:r>
      <w:r>
        <w:rPr>
          <w:color w:val="1F1F1F"/>
          <w:sz w:val="28"/>
          <w:szCs w:val="28"/>
          <w:rtl w:val="0"/>
        </w:rPr>
        <w:t>ulti-factor authentication and robust data encryption protocols would bolster security measures.</w:t>
      </w:r>
    </w:p>
    <w:p>
      <w:pPr>
        <w:pBdr>
          <w:top w:val="none" w:color="auto" w:sz="0" w:space="0"/>
          <w:left w:val="none" w:color="auto" w:sz="0" w:space="0"/>
          <w:bottom w:val="none" w:color="auto" w:sz="0" w:space="0"/>
          <w:right w:val="none" w:color="auto" w:sz="0" w:space="0"/>
          <w:between w:val="none" w:color="auto" w:sz="0" w:space="0"/>
        </w:pBdr>
        <w:spacing w:before="240" w:after="240" w:line="240" w:lineRule="auto"/>
        <w:rPr>
          <w:color w:val="1F1F1F"/>
          <w:sz w:val="28"/>
          <w:szCs w:val="28"/>
        </w:rPr>
      </w:pPr>
      <w:r>
        <w:rPr>
          <w:color w:val="1F1F1F"/>
          <w:sz w:val="28"/>
          <w:szCs w:val="28"/>
          <w:rtl w:val="0"/>
        </w:rPr>
        <w:t>By focusing on these areas, the development team can refine the application's accuracy, functionality, and security, solidifying its position as a valuable tool for investors seeking data-driven insights within the ever-evolving FinTech landscape.</w:t>
      </w:r>
    </w:p>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tabs>
          <w:tab w:val="left" w:pos="8860"/>
        </w:tabs>
        <w:rPr>
          <w:rFonts w:ascii="Times New Roman" w:hAnsi="Times New Roman" w:eastAsia="Times New Roman" w:cs="Times New Roman"/>
          <w:sz w:val="23"/>
          <w:szCs w:val="23"/>
          <w:vertAlign w:val="baseline"/>
        </w:rPr>
        <w:sectPr>
          <w:type w:val="continuous"/>
          <w:pgSz w:w="11900" w:h="16838"/>
          <w:pgMar w:top="660" w:right="1386" w:bottom="190" w:left="1400" w:header="0" w:footer="0" w:gutter="0"/>
          <w:cols w:space="720" w:num="1"/>
        </w:sect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7206615" cy="24130"/>
                <wp:effectExtent l="0" t="12065" r="6985" b="14605"/>
                <wp:wrapNone/>
                <wp:docPr id="68" name="Straight Arrow Connector 68"/>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9264;mso-width-relative:page;mso-height-relative:page;" fillcolor="#FFFFFF" filled="t" stroked="t" coordsize="21600,21600"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okzxA2QAAAAkBAAAPAAAAAAAAAAEAIAAAACIA&#10;AABkcnMvZG93bnJldi54bWxQSwECFAAUAAAACACHTuJAqSH9YEECAADNBAAADgAAAAAAAAABACAA&#10;AAAoAQAAZHJzL2Uyb0RvYy54bWxQSwUGAAAAAAYABgBZAQAA2wUAAAAA&#10;">
                <v:fill on="t" focussize="0,0"/>
                <v:stroke weight="1.89173228346457pt" color="#000000"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7206615" cy="24130"/>
                <wp:effectExtent l="0" t="12065" r="6985" b="14605"/>
                <wp:wrapNone/>
                <wp:docPr id="23" name="Straight Arrow Connector 23"/>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9264;mso-width-relative:page;mso-height-relative:page;" fillcolor="#FFFFFF" filled="t" stroked="t" coordsize="21600,21600"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enMTtwAAAANAQAADwAAAAAAAAABACAA&#10;AAAiAAAAZHJzL2Rvd25yZXYueG1sUEsBAhQAFAAAAAgAh07iQGGsZpBCAgAAzQQAAA4AAAAAAAAA&#10;AQAgAAAAKwEAAGRycy9lMm9Eb2MueG1sUEsFBgAAAAAGAAYAWQEAAN8FAAAAAA==&#10;">
                <v:fill on="t" focussize="0,0"/>
                <v:stroke weight="1.89173228346457pt" color="#000000" miterlimit="8" joinstyle="miter"/>
                <v:imagedata o:title=""/>
                <o:lock v:ext="edit" aspectratio="f"/>
              </v:shape>
            </w:pict>
          </mc:Fallback>
        </mc:AlternateContent>
      </w:r>
      <w:r>
        <w:rPr>
          <w:b w:val="0"/>
          <w:bCs w:val="0"/>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12065" t="0" r="13335" b="3175"/>
                <wp:wrapNone/>
                <wp:docPr id="22" name="Straight Arrow Connector 22"/>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lBrMv2AAAAAkBAAAPAAAAAAAAAAEAIAAAACIAAABkcnMv&#10;ZG93bnJldi54bWxQSwECFAAUAAAACACHTuJAHiawujwCAADKBAAADgAAAAAAAAABACAAAAAnAQAA&#10;ZHJzL2Uyb0RvYy54bWxQSwUGAAAAAAYABgBZAQAA1QUAAAAA&#10;">
                <v:fill on="t" focussize="0,0"/>
                <v:stroke weight="1.89173228346457pt" color="#000000" miterlimit="8" joinstyle="miter"/>
                <v:imagedata o:title=""/>
                <o:lock v:ext="edit" aspectratio="f"/>
              </v:shape>
            </w:pict>
          </mc:Fallback>
        </mc:AlternateContent>
      </w:r>
      <w:r>
        <w:rPr>
          <w:b w:val="0"/>
          <w:bCs w:val="0"/>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12065" t="0" r="13335" b="3175"/>
                <wp:wrapNone/>
                <wp:docPr id="12" name="Straight Arrow Connector 12"/>
                <wp:cNvGraphicFramePr/>
                <a:graphic xmlns:a="http://schemas.openxmlformats.org/drawingml/2006/main">
                  <a:graphicData uri="http://schemas.microsoft.com/office/word/2010/wordprocessingShape">
                    <wps:wsp>
                      <wps:cNvCnPr/>
                      <wps:spPr>
                        <a:xfrm>
                          <a:off x="0" y="0"/>
                          <a:ext cx="0" cy="10182225"/>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Ejtq7aAAAADQEAAA8AAAAAAAAAAQAgAAAAIgAAAGRy&#10;cy9kb3ducmV2LnhtbFBLAQIUABQAAAAIAIdO4kBk5DUZPAIAAMoEAAAOAAAAAAAAAAEAIAAAACkB&#10;AABkcnMvZTJvRG9jLnhtbFBLBQYAAAAABgAGAFkBAADXBQAAAAA=&#10;">
                <v:fill on="t" focussize="0,0"/>
                <v:stroke weight="1.89173228346457pt" color="#000000" miterlimit="8" joinstyle="miter"/>
                <v:imagedata o:title=""/>
                <o:lock v:ext="edit" aspectratio="f"/>
              </v:shape>
            </w:pict>
          </mc:Fallback>
        </mc:AlternateContent>
      </w:r>
    </w:p>
    <w:p>
      <w:pPr>
        <w:ind w:left="0" w:leftChars="0" w:firstLine="0" w:firstLineChars="0"/>
        <w:rPr>
          <w:rFonts w:hint="default" w:ascii="Times New Roman" w:hAnsi="Times New Roman" w:eastAsia="Times New Roman" w:cs="Times New Roman"/>
          <w:sz w:val="47"/>
          <w:szCs w:val="47"/>
          <w:vertAlign w:val="baseline"/>
          <w:rtl w:val="0"/>
          <w:lang w:val="en-IN"/>
        </w:rPr>
      </w:pPr>
      <w:bookmarkStart w:id="21" w:name="bookmark=id.35nkun2" w:colFirst="0" w:colLast="0"/>
      <w:bookmarkEnd w:id="21"/>
    </w:p>
    <w:p>
      <w:pPr>
        <w:spacing w:line="240" w:lineRule="auto"/>
        <w:ind w:left="0" w:leftChars="0" w:firstLine="0" w:firstLineChars="0"/>
        <w:rPr>
          <w:rFonts w:ascii="Times New Roman" w:hAnsi="Times New Roman" w:eastAsia="Times New Roman" w:cs="Times New Roman"/>
          <w:b/>
          <w:i/>
          <w:sz w:val="28"/>
          <w:szCs w:val="28"/>
          <w:vertAlign w:val="baseline"/>
        </w:rPr>
      </w:pPr>
      <w:r>
        <w:rPr>
          <w:rFonts w:ascii="Times New Roman" w:hAnsi="Times New Roman" w:eastAsia="Times New Roman" w:cs="Times New Roman"/>
          <w:b/>
          <w:i/>
          <w:sz w:val="28"/>
          <w:szCs w:val="28"/>
          <w:vertAlign w:val="baseline"/>
          <w:rtl w:val="0"/>
        </w:rPr>
        <w:t>References</w:t>
      </w:r>
    </w:p>
    <w:p>
      <w:pPr>
        <w:spacing w:line="240" w:lineRule="auto"/>
        <w:rPr>
          <w:rFonts w:ascii="Times New Roman" w:hAnsi="Times New Roman" w:eastAsia="Times New Roman" w:cs="Times New Roman"/>
          <w:b/>
          <w:i/>
          <w:sz w:val="28"/>
          <w:szCs w:val="28"/>
          <w:vertAlign w:val="baseline"/>
        </w:rPr>
      </w:pPr>
    </w:p>
    <w:p>
      <w:pPr>
        <w:numPr>
          <w:ilvl w:val="0"/>
          <w:numId w:val="24"/>
        </w:numPr>
        <w:ind w:left="720" w:hanging="360"/>
        <w:jc w:val="both"/>
        <w:rPr>
          <w:u w:val="none"/>
        </w:rPr>
      </w:pPr>
      <w:r>
        <w:rPr>
          <w:rtl w:val="0"/>
        </w:rPr>
        <w:t>Sepp Hochreiter; Jürgen Schmidhuber (1997). "Long short-term memory". Neural Computation. 9 (8): 1735–1780. doi:10.1162/neco.1997.9.8.1735. PMID 9377276. S2CID 1915014.</w:t>
      </w:r>
    </w:p>
    <w:p>
      <w:pPr>
        <w:jc w:val="both"/>
      </w:pPr>
    </w:p>
    <w:p>
      <w:pPr>
        <w:numPr>
          <w:ilvl w:val="0"/>
          <w:numId w:val="24"/>
        </w:numPr>
        <w:ind w:left="720" w:hanging="360"/>
        <w:jc w:val="both"/>
        <w:rPr>
          <w:u w:val="none"/>
        </w:rPr>
      </w:pPr>
      <w:r>
        <w:rPr>
          <w:rtl w:val="0"/>
        </w:rPr>
        <w:t>Malhotra, Pankaj; Vig, Lovekesh; Shroff, Gautam; Agarwal, Puneet (April 2015). "Long Short Term Memory Networks for Anomaly Detection in Time Series"</w:t>
      </w:r>
    </w:p>
    <w:p>
      <w:pPr>
        <w:jc w:val="both"/>
      </w:pPr>
    </w:p>
    <w:p>
      <w:pPr>
        <w:numPr>
          <w:ilvl w:val="0"/>
          <w:numId w:val="24"/>
        </w:numPr>
        <w:ind w:left="720" w:hanging="360"/>
        <w:jc w:val="both"/>
        <w:rPr>
          <w:u w:val="none"/>
        </w:rPr>
      </w:pPr>
      <w:r>
        <w:rPr>
          <w:rtl w:val="0"/>
        </w:rPr>
        <w:t>Predictive Business Process Monitoring with LSTM Neural Networks". Advanced Information Systems Engineering. Lecture Notes in Computer Science. Vol. 10253. pp. 477–492. arXiv:1612.02130. doi:10.1007/978-3-319-59536-8_30. ISBN 978-3-319-59535-1. S2CID 2192354.</w:t>
      </w:r>
    </w:p>
    <w:p>
      <w:pPr>
        <w:jc w:val="both"/>
      </w:pPr>
    </w:p>
    <w:p>
      <w:pPr>
        <w:numPr>
          <w:ilvl w:val="0"/>
          <w:numId w:val="24"/>
        </w:numPr>
        <w:ind w:left="720" w:hanging="360"/>
        <w:jc w:val="both"/>
        <w:rPr>
          <w:u w:val="none"/>
        </w:rPr>
      </w:pPr>
      <w:r>
        <w:rPr>
          <w:rtl w:val="0"/>
        </w:rPr>
        <w:t>Sak, Hasim; Senior, Andrew; Beaufays, Francoise (2014). "Long Short-Term Memory recurrent neural network architectures for large scale acoustic modeling"</w:t>
      </w:r>
    </w:p>
    <w:p>
      <w:pPr>
        <w:jc w:val="both"/>
      </w:pPr>
    </w:p>
    <w:p>
      <w:pPr>
        <w:numPr>
          <w:ilvl w:val="0"/>
          <w:numId w:val="24"/>
        </w:numPr>
        <w:ind w:left="720" w:hanging="360"/>
        <w:jc w:val="both"/>
        <w:rPr>
          <w:u w:val="none"/>
        </w:rPr>
      </w:pPr>
      <w:r>
        <w:rPr>
          <w:rtl w:val="0"/>
        </w:rPr>
        <w:t>Lo, Andrew W.; Mamaysky, Harry; Wang, Jiang (2000). "Foundations of Technical Analysis: Computational Algorithms, Statistical Inference, and Empirical Implementation". Journal of Finance. 55 (4): 1705–1765. CiteSeerX 10.1.1.134.1546. doi:10.1111/0022-1082.00265.</w:t>
      </w:r>
    </w:p>
    <w:p>
      <w:pPr>
        <w:rPr>
          <w:rFonts w:ascii="Times New Roman" w:hAnsi="Times New Roman" w:eastAsia="Times New Roman" w:cs="Times New Roman"/>
          <w:sz w:val="47"/>
          <w:szCs w:val="47"/>
          <w:vertAlign w:val="baseline"/>
          <w:rtl w:val="0"/>
        </w:rPr>
      </w:pPr>
      <w:r>
        <mc:AlternateContent>
          <mc:Choice Requires="wps">
            <w:drawing>
              <wp:anchor distT="0" distB="0" distL="114300" distR="114300" simplePos="0" relativeHeight="251659264" behindDoc="0" locked="0" layoutInCell="1" allowOverlap="1">
                <wp:simplePos x="0" y="0"/>
                <wp:positionH relativeFrom="page">
                  <wp:posOffset>154305</wp:posOffset>
                </wp:positionH>
                <wp:positionV relativeFrom="page">
                  <wp:posOffset>287020</wp:posOffset>
                </wp:positionV>
                <wp:extent cx="7206615" cy="24130"/>
                <wp:effectExtent l="0" t="0" r="0" b="0"/>
                <wp:wrapNone/>
                <wp:docPr id="1030" name="Straight Arrow Connector 1030"/>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2.15pt;margin-top:22.6pt;height:1.9pt;width:567.45pt;mso-position-horizontal-relative:page;mso-position-vertical-relative:page;z-index:251659264;mso-width-relative:page;mso-height-relative:page;" fillcolor="#FFFFFF" filled="t" stroked="t" coordsize="21600,21600" o:gfxdata="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i5vBD2gAAAAkBAAAP&#10;AAAAAAAAAAEAIAAAACIAAABkcnMvZG93bnJldi54bWxQSwECFAAUAAAACACHTuJANIPNsk8CAADZ&#10;BAAADgAAAAAAAAABACAAAAApAQAAZHJzL2Uyb0RvYy54bWxQSwUGAAAAAAYABgBZAQAA6gUAAAAA&#10;">
                <v:fill on="t" focussize="0,0"/>
                <v:stroke weight="1.89173228346457pt" color="#000000" miterlimit="8" joinstyle="miter"/>
                <v:imagedata o:title=""/>
                <o:lock v:ext="edit" aspectratio="f"/>
              </v:shape>
            </w:pict>
          </mc:Fallback>
        </mc:AlternateContent>
      </w:r>
      <w:r>
        <w:rPr>
          <w:rFonts w:ascii="Times New Roman" w:hAnsi="Times New Roman" w:eastAsia="Times New Roman" w:cs="Times New Roman"/>
          <w:sz w:val="47"/>
          <w:szCs w:val="47"/>
          <w:vertAlign w:val="baseline"/>
          <w:rtl w:val="0"/>
        </w:rPr>
        <mc:AlternateContent>
          <mc:Choice Requires="wps">
            <w:drawing>
              <wp:anchor distT="0" distB="0" distL="114300" distR="114300" simplePos="0" relativeHeight="251659264" behindDoc="0" locked="0" layoutInCell="1" allowOverlap="1">
                <wp:simplePos x="0" y="0"/>
                <wp:positionH relativeFrom="page">
                  <wp:posOffset>7359015</wp:posOffset>
                </wp:positionH>
                <wp:positionV relativeFrom="page">
                  <wp:posOffset>254000</wp:posOffset>
                </wp:positionV>
                <wp:extent cx="0" cy="10182225"/>
                <wp:effectExtent l="0" t="0" r="0" b="0"/>
                <wp:wrapNone/>
                <wp:docPr id="1078" name="Straight Arrow Connector 107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Ejtq7aAAAADQEAAA8AAAAAAAAA&#10;AQAgAAAAIgAAAGRycy9kb3ducmV2LnhtbFBLAQIUABQAAAAIAIdO4kCMFW01SAIAANMEAAAOAAAA&#10;AAAAAAEAIAAAACkBAABkcnMvZTJvRG9jLnhtbFBLBQYAAAAABgAGAFkBAADjBQAAAAA=&#10;">
                <v:fill on="t" focussize="0,0"/>
                <v:stroke weight="1.89173228346457pt" color="#000000" miterlimit="8" joinstyle="miter"/>
                <v:imagedata o:title=""/>
                <o:lock v:ext="edit" aspectratio="f"/>
              </v:shape>
            </w:pict>
          </mc:Fallback>
        </mc:AlternateContent>
      </w:r>
      <w:r>
        <w:rPr>
          <w:rFonts w:ascii="Times New Roman" w:hAnsi="Times New Roman" w:eastAsia="Times New Roman" w:cs="Times New Roman"/>
          <w:sz w:val="47"/>
          <w:szCs w:val="47"/>
          <w:vertAlign w:val="baseline"/>
          <w:rtl w:val="0"/>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254635</wp:posOffset>
                </wp:positionV>
                <wp:extent cx="0" cy="24130"/>
                <wp:effectExtent l="0" t="0" r="0" b="0"/>
                <wp:wrapNone/>
                <wp:docPr id="1079" name="Straight Arrow Connector 1079"/>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0pt;mso-position-horizontal-relative:page;mso-position-vertical-relative:page;z-index:251659264;mso-width-relative:page;mso-height-relative:page;" fillcolor="#FFFFFF" filled="t" stroked="t" coordsize="21600,21600" o:gfxdata="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QNPCdUAAAAHAQAADwAAAAAA&#10;AAABACAAAAAiAAAAZHJzL2Rvd25yZXYueG1sUEsBAhQAFAAAAAgAh07iQI6scMtPAgAA2QQAAA4A&#10;AAAAAAAAAQAgAAAAJAEAAGRycy9lMm9Eb2MueG1sUEsFBgAAAAAGAAYAWQEAAOUFAAAAAA==&#10;">
                <v:fill on="t" focussize="0,0"/>
                <v:stroke weight="1.89173228346457pt" color="#000000" miterlimit="8" joinstyle="miter"/>
                <v:imagedata o:title=""/>
                <o:lock v:ext="edit" aspectratio="f"/>
              </v:shape>
            </w:pict>
          </mc:Fallback>
        </mc:AlternateContent>
      </w:r>
      <w:r>
        <w:rPr>
          <w:rFonts w:ascii="Times New Roman" w:hAnsi="Times New Roman" w:eastAsia="Times New Roman" w:cs="Times New Roman"/>
          <w:sz w:val="47"/>
          <w:szCs w:val="47"/>
          <w:vertAlign w:val="baseline"/>
          <w:rtl w:val="0"/>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0" cy="10182225"/>
                <wp:effectExtent l="0" t="0" r="0" b="0"/>
                <wp:wrapNone/>
                <wp:docPr id="1080" name="Straight Arrow Connector 1080"/>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59264;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lBrMv2AAAAAkBAAAPAAAAAAAAAAEA&#10;IAAAACIAAABkcnMvZG93bnJldi54bWxQSwECFAAUAAAACACHTuJAKsjPrEgCAADTBAAADgAAAAAA&#10;AAABACAAAAAnAQAAZHJzL2Uyb0RvYy54bWxQSwUGAAAAAAYABgBZAQAA4QUAAAAA&#10;">
                <v:fill on="t" focussize="0,0"/>
                <v:stroke weight="1.89173228346457pt" color="#000000" miterlimit="8" joinstyle="miter"/>
                <v:imagedata o:title=""/>
                <o:lock v:ext="edit" aspectratio="f"/>
              </v:shape>
            </w:pict>
          </mc:Fallback>
        </mc:AlternateContent>
      </w:r>
      <w:r>
        <w:rPr>
          <w:rFonts w:ascii="Times New Roman" w:hAnsi="Times New Roman" w:eastAsia="Times New Roman" w:cs="Times New Roman"/>
          <w:sz w:val="47"/>
          <w:szCs w:val="47"/>
          <w:vertAlign w:val="baseline"/>
          <w:rtl w:val="0"/>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10412730</wp:posOffset>
                </wp:positionV>
                <wp:extent cx="0" cy="24130"/>
                <wp:effectExtent l="0" t="0" r="0" b="0"/>
                <wp:wrapNone/>
                <wp:docPr id="1077" name="Straight Arrow Connector 1077"/>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0pt;mso-position-horizontal-relative:page;mso-position-vertical-relative:page;z-index:251659264;mso-width-relative:page;mso-height-relative:page;" fillcolor="#FFFFFF" filled="t" stroked="t" coordsize="21600,21600" o:gfxdata="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baFcjZAAAACwEAAA8A&#10;AAAAAAAAAQAgAAAAIgAAAGRycy9kb3ducmV2LnhtbFBLAQIUABQAAAAIAIdO4kCYJtFkTwIAANkE&#10;AAAOAAAAAAAAAAEAIAAAACgBAABkcnMvZTJvRG9jLnhtbFBLBQYAAAAABgAGAFkBAADpBQAAAAA=&#10;">
                <v:fill on="t" focussize="0,0"/>
                <v:stroke weight="1.89173228346457pt" color="#000000" miterlimit="8" joinstyle="miter"/>
                <v:imagedata o:title=""/>
                <o:lock v:ext="edit" aspectratio="f"/>
              </v:shape>
            </w:pict>
          </mc:Fallback>
        </mc:AlternateContent>
      </w: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sz w:val="47"/>
          <w:szCs w:val="47"/>
          <w:vertAlign w:val="baseline"/>
          <w:rtl w:val="0"/>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r>
        <mc:AlternateContent>
          <mc:Choice Requires="wps">
            <w:drawing>
              <wp:anchor distT="0" distB="0" distL="114300" distR="114300" simplePos="0" relativeHeight="251659264" behindDoc="0" locked="0" layoutInCell="1" allowOverlap="1">
                <wp:simplePos x="0" y="0"/>
                <wp:positionH relativeFrom="page">
                  <wp:posOffset>128270</wp:posOffset>
                </wp:positionH>
                <wp:positionV relativeFrom="page">
                  <wp:posOffset>10417810</wp:posOffset>
                </wp:positionV>
                <wp:extent cx="7206615" cy="24130"/>
                <wp:effectExtent l="0" t="0" r="0" b="0"/>
                <wp:wrapNone/>
                <wp:docPr id="1066" name="Straight Arrow Connector 1066"/>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0.1pt;margin-top:820.3pt;height:1.9pt;width:567.45pt;mso-position-horizontal-relative:page;mso-position-vertical-relative:page;z-index:251659264;mso-width-relative:page;mso-height-relative:page;" fillcolor="#FFFFFF" filled="t" stroked="t" coordsize="21600,21600" o:gfxdata="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ie9382wAAAA0BAAAP&#10;AAAAAAAAAAEAIAAAACIAAABkcnMvZG93bnJldi54bWxQSwECFAAUAAAACACHTuJAtGZbw04CAADZ&#10;BAAADgAAAAAAAAABACAAAAAqAQAAZHJzL2Uyb0RvYy54bWxQSwUGAAAAAAYABgBZAQAA6gUAAAAA&#10;">
                <v:fill on="t" focussize="0,0"/>
                <v:stroke weight="1.89173228346457pt" color="#000000" miterlimit="8" joinstyle="miter"/>
                <v:imagedata o:title=""/>
                <o:lock v:ext="edit" aspectratio="f"/>
              </v:shape>
            </w:pict>
          </mc:Fallback>
        </mc:AlternateContent>
      </w:r>
    </w:p>
    <w:p>
      <w:pPr>
        <w:ind w:left="0" w:leftChars="0" w:firstLine="0" w:firstLineChars="0"/>
        <w:rPr>
          <w:rFonts w:hint="default" w:ascii="Times New Roman" w:hAnsi="Times New Roman" w:eastAsia="Times New Roman" w:cs="Times New Roman"/>
          <w:sz w:val="47"/>
          <w:szCs w:val="47"/>
          <w:vertAlign w:val="baseline"/>
          <w:rtl w:val="0"/>
          <w:lang w:val="en-IN"/>
        </w:rPr>
      </w:pPr>
      <w:r>
        <mc:AlternateContent>
          <mc:Choice Requires="wps">
            <w:drawing>
              <wp:anchor distT="0" distB="0" distL="114300" distR="114300" simplePos="0" relativeHeight="251661312" behindDoc="0" locked="0" layoutInCell="1" allowOverlap="1">
                <wp:simplePos x="0" y="0"/>
                <wp:positionH relativeFrom="page">
                  <wp:posOffset>154305</wp:posOffset>
                </wp:positionH>
                <wp:positionV relativeFrom="page">
                  <wp:posOffset>287020</wp:posOffset>
                </wp:positionV>
                <wp:extent cx="7206615" cy="24130"/>
                <wp:effectExtent l="0" t="12065" r="6985" b="14605"/>
                <wp:wrapNone/>
                <wp:docPr id="13" name="Straight Arrow Connector 13"/>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2.15pt;margin-top:22.6pt;height:1.9pt;width:567.45pt;mso-position-horizontal-relative:page;mso-position-vertical-relative:page;z-index:251661312;mso-width-relative:page;mso-height-relative:page;" fillcolor="#FFFFFF" filled="t" stroked="t" coordsize="21600,21600" o:gfxdata="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ubwQ9oAAAAJAQAADwAA&#10;AAAAAAABACAAAAAiAAAAZHJzL2Rvd25yZXYueG1sUEsBAhQAFAAAAAgAh07iQObxN2hNAgAA1QQA&#10;AA4AAAAAAAAAAQAgAAAAKQEAAGRycy9lMm9Eb2MueG1sUEsFBgAAAAAGAAYAWQEAAOgFAAAAAA==&#10;">
                <v:fill on="t" focussize="0,0"/>
                <v:stroke weight="1.89173228346457pt" color="#000000" miterlimit="8" joinstyle="miter"/>
                <v:imagedata o:title=""/>
                <o:lock v:ext="edit" aspectratio="f"/>
              </v:shape>
            </w:pict>
          </mc:Fallback>
        </mc:AlternateContent>
      </w:r>
      <w:r>
        <w:rPr>
          <w:rFonts w:ascii="Times New Roman" w:hAnsi="Times New Roman" w:eastAsia="Times New Roman" w:cs="Times New Roman"/>
          <w:sz w:val="47"/>
          <w:szCs w:val="47"/>
          <w:vertAlign w:val="baseline"/>
          <w:rtl w:val="0"/>
        </w:rPr>
        <mc:AlternateContent>
          <mc:Choice Requires="wps">
            <w:drawing>
              <wp:anchor distT="0" distB="0" distL="114300" distR="114300" simplePos="0" relativeHeight="251661312" behindDoc="0" locked="0" layoutInCell="1" allowOverlap="1">
                <wp:simplePos x="0" y="0"/>
                <wp:positionH relativeFrom="page">
                  <wp:posOffset>7359015</wp:posOffset>
                </wp:positionH>
                <wp:positionV relativeFrom="page">
                  <wp:posOffset>254000</wp:posOffset>
                </wp:positionV>
                <wp:extent cx="0" cy="10182225"/>
                <wp:effectExtent l="12065" t="0" r="13335" b="3175"/>
                <wp:wrapNone/>
                <wp:docPr id="33" name="Straight Arrow Connector 33"/>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0pt;mso-position-horizontal-relative:page;mso-position-vertical-relative:page;z-index:251661312;mso-width-relative:page;mso-height-relative:page;" fillcolor="#FFFFFF" filled="t" stroked="t" coordsize="21600,21600" o:gfxdata="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xI7au2gAAAA0BAAAPAAAAAAAAAAEA&#10;IAAAACIAAABkcnMvZG93bnJldi54bWxQSwECFAAUAAAACACHTuJARKiRD0YCAADPBAAADgAAAAAA&#10;AAABACAAAAApAQAAZHJzL2Uyb0RvYy54bWxQSwUGAAAAAAYABgBZAQAA4QUAAAAA&#10;">
                <v:fill on="t" focussize="0,0"/>
                <v:stroke weight="1.89173228346457pt" color="#000000" miterlimit="8" joinstyle="miter"/>
                <v:imagedata o:title=""/>
                <o:lock v:ext="edit" aspectratio="f"/>
              </v:shape>
            </w:pict>
          </mc:Fallback>
        </mc:AlternateContent>
      </w:r>
      <w:r>
        <w:rPr>
          <w:rFonts w:ascii="Times New Roman" w:hAnsi="Times New Roman" w:eastAsia="Times New Roman" w:cs="Times New Roman"/>
          <w:sz w:val="47"/>
          <w:szCs w:val="47"/>
          <w:vertAlign w:val="baseline"/>
          <w:rtl w:val="0"/>
        </w:rPr>
        <mc:AlternateContent>
          <mc:Choice Requires="wps">
            <w:drawing>
              <wp:anchor distT="0" distB="0" distL="114300" distR="114300" simplePos="0" relativeHeight="251661312" behindDoc="0" locked="0" layoutInCell="1" allowOverlap="1">
                <wp:simplePos x="0" y="0"/>
                <wp:positionH relativeFrom="page">
                  <wp:posOffset>176530</wp:posOffset>
                </wp:positionH>
                <wp:positionV relativeFrom="page">
                  <wp:posOffset>254635</wp:posOffset>
                </wp:positionV>
                <wp:extent cx="0" cy="24130"/>
                <wp:effectExtent l="12065" t="0" r="13335" b="1270"/>
                <wp:wrapNone/>
                <wp:docPr id="36" name="Straight Arrow Connector 36"/>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0pt;mso-position-horizontal-relative:page;mso-position-vertical-relative:page;z-index:251661312;mso-width-relative:page;mso-height-relative:page;" fillcolor="#FFFFFF" filled="t" stroked="t" coordsize="21600,21600" o:gfxdata="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0DTwnVAAAABwEAAA8AAAAAAAAA&#10;AQAgAAAAIgAAAGRycy9kb3ducmV2LnhtbFBLAQIUABQAAAAIAIdO4kBoKgsITQIAANUEAAAOAAAA&#10;AAAAAAEAIAAAACQBAABkcnMvZTJvRG9jLnhtbFBLBQYAAAAABgAGAFkBAADjBQAAAAA=&#10;">
                <v:fill on="t" focussize="0,0"/>
                <v:stroke weight="1.89173228346457pt" color="#000000" miterlimit="8" joinstyle="miter"/>
                <v:imagedata o:title=""/>
                <o:lock v:ext="edit" aspectratio="f"/>
              </v:shape>
            </w:pict>
          </mc:Fallback>
        </mc:AlternateContent>
      </w:r>
      <w:r>
        <w:rPr>
          <w:rFonts w:ascii="Times New Roman" w:hAnsi="Times New Roman" w:eastAsia="Times New Roman" w:cs="Times New Roman"/>
          <w:sz w:val="47"/>
          <w:szCs w:val="47"/>
          <w:vertAlign w:val="baseline"/>
          <w:rtl w:val="0"/>
        </w:rPr>
        <mc:AlternateContent>
          <mc:Choice Requires="wps">
            <w:drawing>
              <wp:anchor distT="0" distB="0" distL="114300" distR="114300" simplePos="0" relativeHeight="251661312" behindDoc="0" locked="0" layoutInCell="1" allowOverlap="1">
                <wp:simplePos x="0" y="0"/>
                <wp:positionH relativeFrom="page">
                  <wp:posOffset>176530</wp:posOffset>
                </wp:positionH>
                <wp:positionV relativeFrom="page">
                  <wp:posOffset>254000</wp:posOffset>
                </wp:positionV>
                <wp:extent cx="0" cy="10182225"/>
                <wp:effectExtent l="12065" t="0" r="13335" b="3175"/>
                <wp:wrapNone/>
                <wp:docPr id="48" name="Straight Arrow Connector 4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0pt;mso-position-horizontal-relative:page;mso-position-vertical-relative:page;z-index:251661312;mso-width-relative:page;mso-height-relative:page;" fillcolor="#FFFFFF" filled="t" stroked="t" coordsize="21600,21600" o:gfxdata="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QazL9gAAAAJAQAADwAAAAAAAAABACAA&#10;AAAiAAAAZHJzL2Rvd25yZXYueG1sUEsBAhQAFAAAAAgAh07iQKYSSZJGAgAAzwQAAA4AAAAAAAAA&#10;AQAgAAAAJwEAAGRycy9lMm9Eb2MueG1sUEsFBgAAAAAGAAYAWQEAAN8FAAAAAA==&#10;">
                <v:fill on="t" focussize="0,0"/>
                <v:stroke weight="1.89173228346457pt" color="#000000" miterlimit="8" joinstyle="miter"/>
                <v:imagedata o:title=""/>
                <o:lock v:ext="edit" aspectratio="f"/>
              </v:shape>
            </w:pict>
          </mc:Fallback>
        </mc:AlternateContent>
      </w:r>
      <w:r>
        <w:rPr>
          <w:rFonts w:ascii="Times New Roman" w:hAnsi="Times New Roman" w:eastAsia="Times New Roman" w:cs="Times New Roman"/>
          <w:sz w:val="47"/>
          <w:szCs w:val="47"/>
          <w:vertAlign w:val="baseline"/>
          <w:rtl w:val="0"/>
        </w:rPr>
        <mc:AlternateContent>
          <mc:Choice Requires="wps">
            <w:drawing>
              <wp:anchor distT="0" distB="0" distL="114300" distR="114300" simplePos="0" relativeHeight="251661312" behindDoc="0" locked="0" layoutInCell="1" allowOverlap="1">
                <wp:simplePos x="0" y="0"/>
                <wp:positionH relativeFrom="page">
                  <wp:posOffset>176530</wp:posOffset>
                </wp:positionH>
                <wp:positionV relativeFrom="page">
                  <wp:posOffset>10412730</wp:posOffset>
                </wp:positionV>
                <wp:extent cx="0" cy="24130"/>
                <wp:effectExtent l="12065" t="0" r="13335" b="1270"/>
                <wp:wrapNone/>
                <wp:docPr id="53" name="Straight Arrow Connector 53"/>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0pt;mso-position-horizontal-relative:page;mso-position-vertical-relative:page;z-index:251661312;mso-width-relative:page;mso-height-relative:page;" fillcolor="#FFFFFF" filled="t" stroked="t" coordsize="21600,21600" o:gfxdata="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toVyNkAAAALAQAADwAA&#10;AAAAAAABACAAAAAiAAAAZHJzL2Rvd25yZXYueG1sUEsBAhQAFAAAAAgAh07iQBZMw/ZOAgAA1QQA&#10;AA4AAAAAAAAAAQAgAAAAKAEAAGRycy9lMm9Eb2MueG1sUEsFBgAAAAAGAAYAWQEAAOgFAAAAAA==&#10;">
                <v:fill on="t" focussize="0,0"/>
                <v:stroke weight="1.89173228346457pt" color="#000000" miterlimit="8" joinstyle="miter"/>
                <v:imagedata o:title=""/>
                <o:lock v:ext="edit" aspectratio="f"/>
              </v:shape>
            </w:pict>
          </mc:Fallback>
        </mc:AlternateContent>
      </w:r>
      <w:r>
        <w:rPr>
          <w:rFonts w:hint="default" w:ascii="Times New Roman" w:hAnsi="Times New Roman" w:eastAsia="Times New Roman" w:cs="Times New Roman"/>
          <w:sz w:val="47"/>
          <w:szCs w:val="47"/>
          <w:vertAlign w:val="baseline"/>
          <w:rtl w:val="0"/>
          <w:lang w:val="en-IN"/>
        </w:rPr>
        <w:t>Individual Contribution</w:t>
      </w:r>
    </w:p>
    <w:p>
      <w:pPr>
        <w:ind w:left="0" w:leftChars="0" w:firstLine="0" w:firstLineChars="0"/>
        <w:rPr>
          <w:rFonts w:hint="default"/>
          <w:b w:val="0"/>
          <w:bCs w:val="0"/>
          <w:sz w:val="33"/>
          <w:szCs w:val="33"/>
          <w:rtl w:val="0"/>
          <w:lang w:val="en-IN"/>
        </w:rPr>
      </w:pPr>
    </w:p>
    <w:p>
      <w:pPr>
        <w:rPr>
          <w:rFonts w:hint="default"/>
          <w:b w:val="0"/>
          <w:bCs w:val="0"/>
          <w:sz w:val="33"/>
          <w:szCs w:val="33"/>
          <w:u w:val="single"/>
          <w:rtl w:val="0"/>
          <w:lang w:val="en-IN"/>
        </w:rPr>
      </w:pPr>
      <w:r>
        <w:rPr>
          <w:rFonts w:hint="default"/>
          <w:b w:val="0"/>
          <w:bCs w:val="0"/>
          <w:sz w:val="33"/>
          <w:szCs w:val="33"/>
          <w:u w:val="single"/>
          <w:rtl w:val="0"/>
          <w:lang w:val="en-IN"/>
        </w:rPr>
        <w:t>SAMRIDDHA SIL - 2105741</w:t>
      </w:r>
    </w:p>
    <w:p>
      <w:pPr>
        <w:numPr>
          <w:ilvl w:val="0"/>
          <w:numId w:val="25"/>
        </w:numPr>
        <w:ind w:left="420" w:leftChars="0" w:hanging="420" w:firstLineChars="0"/>
        <w:rPr>
          <w:rFonts w:hint="default"/>
          <w:b w:val="0"/>
          <w:bCs w:val="0"/>
          <w:sz w:val="33"/>
          <w:szCs w:val="33"/>
          <w:rtl w:val="0"/>
          <w:lang w:val="en-IN"/>
        </w:rPr>
      </w:pPr>
      <w:r>
        <w:rPr>
          <w:rFonts w:hint="default"/>
          <w:b w:val="0"/>
          <w:bCs w:val="0"/>
          <w:sz w:val="33"/>
          <w:szCs w:val="33"/>
          <w:rtl w:val="0"/>
          <w:lang w:val="en-IN"/>
        </w:rPr>
        <w:t>Role: Full Stack Developer</w:t>
      </w:r>
    </w:p>
    <w:p>
      <w:pPr>
        <w:numPr>
          <w:ilvl w:val="0"/>
          <w:numId w:val="25"/>
        </w:numPr>
        <w:ind w:left="420" w:leftChars="0" w:hanging="420" w:firstLineChars="0"/>
        <w:rPr>
          <w:rFonts w:hint="default"/>
          <w:b w:val="0"/>
          <w:bCs w:val="0"/>
          <w:sz w:val="33"/>
          <w:szCs w:val="33"/>
          <w:rtl w:val="0"/>
          <w:lang w:val="en-IN"/>
        </w:rPr>
      </w:pPr>
      <w:r>
        <w:rPr>
          <w:rFonts w:hint="default"/>
          <w:b w:val="0"/>
          <w:bCs w:val="0"/>
          <w:sz w:val="33"/>
          <w:szCs w:val="33"/>
          <w:rtl w:val="0"/>
          <w:lang w:val="en-IN"/>
        </w:rPr>
        <w:t>Responsibilities:</w:t>
      </w:r>
    </w:p>
    <w:p>
      <w:pPr>
        <w:numPr>
          <w:ilvl w:val="0"/>
          <w:numId w:val="26"/>
        </w:numPr>
        <w:ind w:left="425" w:leftChars="0" w:hanging="425" w:firstLineChars="0"/>
        <w:rPr>
          <w:rFonts w:hint="default"/>
          <w:b w:val="0"/>
          <w:bCs w:val="0"/>
          <w:sz w:val="33"/>
          <w:szCs w:val="33"/>
          <w:rtl w:val="0"/>
          <w:lang w:val="en-IN"/>
        </w:rPr>
      </w:pPr>
      <w:r>
        <w:rPr>
          <w:rFonts w:hint="default"/>
          <w:b w:val="0"/>
          <w:bCs w:val="0"/>
          <w:sz w:val="33"/>
          <w:szCs w:val="33"/>
          <w:rtl w:val="0"/>
          <w:lang w:val="en-IN"/>
        </w:rPr>
        <w:t>Developed dynamic front-end with integrated micro-services using Flask back-end.</w:t>
      </w:r>
    </w:p>
    <w:p>
      <w:pPr>
        <w:numPr>
          <w:ilvl w:val="0"/>
          <w:numId w:val="26"/>
        </w:numPr>
        <w:ind w:left="425" w:leftChars="0" w:hanging="425" w:firstLineChars="0"/>
        <w:rPr>
          <w:rFonts w:hint="default"/>
          <w:b w:val="0"/>
          <w:bCs w:val="0"/>
          <w:sz w:val="33"/>
          <w:szCs w:val="33"/>
          <w:rtl w:val="0"/>
          <w:lang w:val="en-IN"/>
        </w:rPr>
      </w:pPr>
      <w:r>
        <w:rPr>
          <w:rFonts w:hint="default"/>
          <w:b w:val="0"/>
          <w:bCs w:val="0"/>
          <w:sz w:val="33"/>
          <w:szCs w:val="33"/>
          <w:rtl w:val="0"/>
          <w:lang w:val="en-IN"/>
        </w:rPr>
        <w:t>Implemented web scraping to fetch real-time data from Google Finance.</w:t>
      </w:r>
    </w:p>
    <w:p>
      <w:pPr>
        <w:numPr>
          <w:ilvl w:val="0"/>
          <w:numId w:val="26"/>
        </w:numPr>
        <w:ind w:left="425" w:leftChars="0" w:hanging="425" w:firstLineChars="0"/>
        <w:rPr>
          <w:rFonts w:hint="default"/>
          <w:b w:val="0"/>
          <w:bCs w:val="0"/>
          <w:sz w:val="33"/>
          <w:szCs w:val="33"/>
          <w:rtl w:val="0"/>
          <w:lang w:val="en-IN"/>
        </w:rPr>
      </w:pPr>
      <w:r>
        <w:rPr>
          <w:rFonts w:hint="default"/>
          <w:b w:val="0"/>
          <w:bCs w:val="0"/>
          <w:sz w:val="33"/>
          <w:szCs w:val="33"/>
          <w:rtl w:val="0"/>
          <w:lang w:val="en-IN"/>
        </w:rPr>
        <w:t>Integrated various sub-models to ensure coordinated performance of the web application.</w:t>
      </w:r>
    </w:p>
    <w:p>
      <w:pPr>
        <w:numPr>
          <w:ilvl w:val="0"/>
          <w:numId w:val="0"/>
        </w:numPr>
        <w:suppressAutoHyphens/>
        <w:spacing w:line="1" w:lineRule="atLeast"/>
        <w:ind w:right="0" w:rightChars="0"/>
        <w:textAlignment w:val="top"/>
        <w:outlineLvl w:val="0"/>
        <w:rPr>
          <w:rFonts w:hint="default"/>
          <w:b w:val="0"/>
          <w:bCs w:val="0"/>
          <w:sz w:val="33"/>
          <w:szCs w:val="33"/>
          <w:rtl w:val="0"/>
          <w:lang w:val="en-IN"/>
        </w:rPr>
      </w:pPr>
    </w:p>
    <w:p>
      <w:pPr>
        <w:rPr>
          <w:rFonts w:hint="default"/>
          <w:b w:val="0"/>
          <w:bCs w:val="0"/>
          <w:sz w:val="33"/>
          <w:szCs w:val="33"/>
          <w:u w:val="single"/>
          <w:rtl w:val="0"/>
          <w:lang w:val="en-IN"/>
        </w:rPr>
      </w:pPr>
      <w:r>
        <w:rPr>
          <w:rFonts w:hint="default"/>
          <w:b w:val="0"/>
          <w:bCs w:val="0"/>
          <w:sz w:val="33"/>
          <w:szCs w:val="33"/>
          <w:u w:val="single"/>
          <w:rtl w:val="0"/>
          <w:lang w:val="en-IN"/>
        </w:rPr>
        <w:t>SARBAJIT NEOGI - 2105822</w:t>
      </w:r>
    </w:p>
    <w:p>
      <w:pPr>
        <w:numPr>
          <w:ilvl w:val="0"/>
          <w:numId w:val="27"/>
        </w:numPr>
        <w:ind w:left="420" w:leftChars="0" w:hanging="420" w:firstLineChars="0"/>
        <w:rPr>
          <w:rFonts w:hint="default"/>
          <w:b w:val="0"/>
          <w:bCs w:val="0"/>
          <w:sz w:val="33"/>
          <w:szCs w:val="33"/>
          <w:rtl w:val="0"/>
          <w:lang w:val="en-IN"/>
        </w:rPr>
      </w:pPr>
      <w:r>
        <w:rPr>
          <w:rFonts w:hint="default"/>
          <w:b w:val="0"/>
          <w:bCs w:val="0"/>
          <w:sz w:val="33"/>
          <w:szCs w:val="33"/>
          <w:rtl w:val="0"/>
          <w:lang w:val="en-IN"/>
        </w:rPr>
        <w:t>Role: Machine Learning (ML) Engineer</w:t>
      </w:r>
    </w:p>
    <w:p>
      <w:pPr>
        <w:numPr>
          <w:ilvl w:val="0"/>
          <w:numId w:val="27"/>
        </w:numPr>
        <w:ind w:left="420" w:leftChars="0" w:hanging="420" w:firstLineChars="0"/>
        <w:rPr>
          <w:rFonts w:hint="default"/>
          <w:b w:val="0"/>
          <w:bCs w:val="0"/>
          <w:sz w:val="33"/>
          <w:szCs w:val="33"/>
          <w:rtl w:val="0"/>
          <w:lang w:val="en-IN"/>
        </w:rPr>
      </w:pPr>
      <w:r>
        <w:rPr>
          <w:rFonts w:hint="default"/>
          <w:b w:val="0"/>
          <w:bCs w:val="0"/>
          <w:sz w:val="33"/>
          <w:szCs w:val="33"/>
          <w:rtl w:val="0"/>
          <w:lang w:val="en-IN"/>
        </w:rPr>
        <w:t>Responsibilities:</w:t>
      </w:r>
    </w:p>
    <w:p>
      <w:pPr>
        <w:numPr>
          <w:ilvl w:val="0"/>
          <w:numId w:val="28"/>
        </w:numPr>
        <w:tabs>
          <w:tab w:val="clear" w:pos="425"/>
        </w:tabs>
        <w:ind w:left="425" w:leftChars="0" w:right="0" w:rightChars="0" w:hanging="425" w:firstLineChars="0"/>
        <w:rPr>
          <w:rFonts w:hint="default"/>
          <w:b w:val="0"/>
          <w:bCs w:val="0"/>
          <w:sz w:val="33"/>
          <w:szCs w:val="33"/>
          <w:rtl w:val="0"/>
          <w:lang w:val="en-IN"/>
        </w:rPr>
      </w:pPr>
      <w:r>
        <w:rPr>
          <w:rFonts w:hint="default"/>
          <w:b w:val="0"/>
          <w:bCs w:val="0"/>
          <w:sz w:val="33"/>
          <w:szCs w:val="33"/>
          <w:rtl w:val="0"/>
          <w:lang w:val="en-IN"/>
        </w:rPr>
        <w:t>Developed a machine learning model using Long Short-Term Memory (LSTM) to predict the price trend of a stock for the next 90 days.</w:t>
      </w:r>
    </w:p>
    <w:p>
      <w:pPr>
        <w:numPr>
          <w:ilvl w:val="0"/>
          <w:numId w:val="28"/>
        </w:numPr>
        <w:tabs>
          <w:tab w:val="clear" w:pos="425"/>
        </w:tabs>
        <w:ind w:left="425" w:leftChars="0" w:right="0" w:rightChars="0" w:hanging="425" w:firstLineChars="0"/>
        <w:rPr>
          <w:rFonts w:hint="default"/>
          <w:b w:val="0"/>
          <w:bCs w:val="0"/>
          <w:sz w:val="33"/>
          <w:szCs w:val="33"/>
          <w:rtl w:val="0"/>
          <w:lang w:val="en-IN"/>
        </w:rPr>
      </w:pPr>
      <w:r>
        <w:rPr>
          <w:rFonts w:hint="default"/>
          <w:b w:val="0"/>
          <w:bCs w:val="0"/>
          <w:sz w:val="33"/>
          <w:szCs w:val="33"/>
          <w:rtl w:val="0"/>
          <w:lang w:val="en-IN"/>
        </w:rPr>
        <w:t>Data visualization and cleaning</w:t>
      </w:r>
    </w:p>
    <w:p>
      <w:pPr>
        <w:numPr>
          <w:ilvl w:val="0"/>
          <w:numId w:val="0"/>
        </w:numPr>
        <w:ind w:leftChars="0" w:right="0" w:rightChars="0"/>
        <w:rPr>
          <w:rFonts w:hint="default"/>
          <w:b w:val="0"/>
          <w:bCs w:val="0"/>
          <w:sz w:val="33"/>
          <w:szCs w:val="33"/>
          <w:rtl w:val="0"/>
          <w:lang w:val="en-IN"/>
        </w:rPr>
      </w:pPr>
    </w:p>
    <w:p>
      <w:pPr>
        <w:rPr>
          <w:rFonts w:hint="default"/>
          <w:b w:val="0"/>
          <w:bCs w:val="0"/>
          <w:sz w:val="33"/>
          <w:szCs w:val="33"/>
          <w:u w:val="single"/>
          <w:rtl w:val="0"/>
          <w:lang w:val="en-IN"/>
        </w:rPr>
      </w:pPr>
      <w:r>
        <w:rPr>
          <w:rFonts w:hint="default"/>
          <w:b w:val="0"/>
          <w:bCs w:val="0"/>
          <w:sz w:val="33"/>
          <w:szCs w:val="33"/>
          <w:u w:val="single"/>
          <w:rtl w:val="0"/>
          <w:lang w:val="en-IN"/>
        </w:rPr>
        <w:t>ARYAN BHATTACHARJEE - 2105702</w:t>
      </w:r>
    </w:p>
    <w:p>
      <w:pPr>
        <w:numPr>
          <w:ilvl w:val="0"/>
          <w:numId w:val="29"/>
        </w:numPr>
        <w:ind w:left="420" w:leftChars="0" w:hanging="420" w:firstLineChars="0"/>
        <w:rPr>
          <w:rFonts w:hint="default"/>
          <w:b w:val="0"/>
          <w:bCs w:val="0"/>
          <w:sz w:val="33"/>
          <w:szCs w:val="33"/>
          <w:rtl w:val="0"/>
          <w:lang w:val="en-IN"/>
        </w:rPr>
      </w:pPr>
      <w:r>
        <w:rPr>
          <w:rFonts w:hint="default"/>
          <w:b w:val="0"/>
          <w:bCs w:val="0"/>
          <w:sz w:val="33"/>
          <w:szCs w:val="33"/>
          <w:rtl w:val="0"/>
          <w:lang w:val="en-IN"/>
        </w:rPr>
        <w:t>Role: Algorithmic Trading Strategist</w:t>
      </w:r>
    </w:p>
    <w:p>
      <w:pPr>
        <w:numPr>
          <w:ilvl w:val="0"/>
          <w:numId w:val="29"/>
        </w:numPr>
        <w:ind w:left="420" w:leftChars="0" w:hanging="420" w:firstLineChars="0"/>
        <w:rPr>
          <w:rFonts w:hint="default"/>
          <w:b w:val="0"/>
          <w:bCs w:val="0"/>
          <w:sz w:val="33"/>
          <w:szCs w:val="33"/>
          <w:rtl w:val="0"/>
          <w:lang w:val="en-IN"/>
        </w:rPr>
      </w:pPr>
      <w:r>
        <w:rPr>
          <w:rFonts w:hint="default"/>
          <w:b w:val="0"/>
          <w:bCs w:val="0"/>
          <w:sz w:val="33"/>
          <w:szCs w:val="33"/>
          <w:rtl w:val="0"/>
          <w:lang w:val="en-IN"/>
        </w:rPr>
        <w:t>Responsibilities:</w:t>
      </w:r>
    </w:p>
    <w:p>
      <w:pPr>
        <w:numPr>
          <w:ilvl w:val="0"/>
          <w:numId w:val="30"/>
        </w:numPr>
        <w:ind w:left="425" w:leftChars="0" w:hanging="425" w:firstLineChars="0"/>
        <w:rPr>
          <w:rFonts w:hint="default"/>
          <w:b w:val="0"/>
          <w:bCs w:val="0"/>
          <w:sz w:val="33"/>
          <w:szCs w:val="33"/>
          <w:rtl w:val="0"/>
          <w:lang w:val="en-IN"/>
        </w:rPr>
      </w:pPr>
      <w:r>
        <w:rPr>
          <w:rFonts w:hint="default"/>
          <w:b w:val="0"/>
          <w:bCs w:val="0"/>
          <w:sz w:val="33"/>
          <w:szCs w:val="33"/>
          <w:rtl w:val="0"/>
          <w:lang w:val="en-IN"/>
        </w:rPr>
        <w:t>Developed an automated algorithmic trading strategy with over 70% efficiency in Bitcoin trading.</w:t>
      </w:r>
    </w:p>
    <w:p>
      <w:pPr>
        <w:numPr>
          <w:ilvl w:val="0"/>
          <w:numId w:val="30"/>
        </w:numPr>
        <w:ind w:left="425" w:leftChars="0" w:hanging="425" w:firstLineChars="0"/>
        <w:rPr>
          <w:rFonts w:hint="default"/>
          <w:b w:val="0"/>
          <w:bCs w:val="0"/>
          <w:sz w:val="33"/>
          <w:szCs w:val="33"/>
          <w:rtl w:val="0"/>
          <w:lang w:val="en-IN"/>
        </w:rPr>
      </w:pPr>
      <w:r>
        <w:rPr>
          <w:rFonts w:hint="default"/>
          <w:b w:val="0"/>
          <w:bCs w:val="0"/>
          <w:sz w:val="33"/>
          <w:szCs w:val="33"/>
          <w:rtl w:val="0"/>
          <w:lang w:val="en-IN"/>
        </w:rPr>
        <w:t>Aimed to eliminate human error and emotional biases by 100% to prevent impulsive trading decisions.</w:t>
      </w:r>
    </w:p>
    <w:p>
      <w:pPr>
        <w:numPr>
          <w:ilvl w:val="0"/>
          <w:numId w:val="30"/>
        </w:numPr>
        <w:ind w:left="425" w:leftChars="0" w:hanging="425" w:firstLineChars="0"/>
        <w:rPr>
          <w:rFonts w:hint="default"/>
          <w:b w:val="0"/>
          <w:bCs w:val="0"/>
          <w:sz w:val="33"/>
          <w:szCs w:val="33"/>
          <w:rtl w:val="0"/>
          <w:lang w:val="en-IN"/>
        </w:rPr>
      </w:pPr>
      <w:r>
        <w:rPr>
          <w:rFonts w:hint="default"/>
          <w:b w:val="0"/>
          <w:bCs w:val="0"/>
          <w:sz w:val="33"/>
          <w:szCs w:val="33"/>
          <w:rtl w:val="0"/>
          <w:lang w:val="en-IN"/>
        </w:rPr>
        <w:t>Created a presentation to showcase the trading strategy.</w:t>
      </w:r>
    </w:p>
    <w:p>
      <w:pPr>
        <w:numPr>
          <w:ilvl w:val="0"/>
          <w:numId w:val="0"/>
        </w:numPr>
        <w:suppressAutoHyphens/>
        <w:spacing w:line="1" w:lineRule="atLeast"/>
        <w:ind w:right="0" w:rightChars="0"/>
        <w:textAlignment w:val="top"/>
        <w:outlineLvl w:val="0"/>
        <w:rPr>
          <w:rFonts w:hint="default"/>
          <w:b w:val="0"/>
          <w:bCs w:val="0"/>
          <w:sz w:val="33"/>
          <w:szCs w:val="33"/>
          <w:rtl w:val="0"/>
          <w:lang w:val="en-IN"/>
        </w:rPr>
      </w:pPr>
    </w:p>
    <w:p>
      <w:pPr>
        <w:rPr>
          <w:rFonts w:hint="default"/>
          <w:b w:val="0"/>
          <w:bCs w:val="0"/>
          <w:sz w:val="33"/>
          <w:szCs w:val="33"/>
          <w:u w:val="single"/>
          <w:rtl w:val="0"/>
          <w:lang w:val="en-IN"/>
        </w:rPr>
      </w:pPr>
      <w:r>
        <w:rPr>
          <w:rFonts w:hint="default"/>
          <w:b w:val="0"/>
          <w:bCs w:val="0"/>
          <w:sz w:val="33"/>
          <w:szCs w:val="33"/>
          <w:u w:val="single"/>
          <w:rtl w:val="0"/>
          <w:lang w:val="en-IN"/>
        </w:rPr>
        <w:t>ABANTI GHOSH - 21052892</w:t>
      </w:r>
    </w:p>
    <w:p>
      <w:pPr>
        <w:numPr>
          <w:ilvl w:val="0"/>
          <w:numId w:val="31"/>
        </w:numPr>
        <w:ind w:left="420" w:leftChars="0" w:hanging="420" w:firstLineChars="0"/>
        <w:rPr>
          <w:rFonts w:hint="default"/>
          <w:b w:val="0"/>
          <w:bCs w:val="0"/>
          <w:sz w:val="33"/>
          <w:szCs w:val="33"/>
          <w:rtl w:val="0"/>
          <w:lang w:val="en-IN"/>
        </w:rPr>
      </w:pPr>
      <w:r>
        <w:rPr>
          <w:rFonts w:hint="default"/>
          <w:b w:val="0"/>
          <w:bCs w:val="0"/>
          <w:sz w:val="33"/>
          <w:szCs w:val="33"/>
          <w:rtl w:val="0"/>
          <w:lang w:val="en-IN"/>
        </w:rPr>
        <w:t>Role: Database Specialist</w:t>
      </w:r>
    </w:p>
    <w:p>
      <w:pPr>
        <w:numPr>
          <w:ilvl w:val="0"/>
          <w:numId w:val="31"/>
        </w:numPr>
        <w:ind w:left="420" w:leftChars="0" w:hanging="420" w:firstLineChars="0"/>
        <w:rPr>
          <w:rFonts w:hint="default"/>
          <w:b w:val="0"/>
          <w:bCs w:val="0"/>
          <w:sz w:val="33"/>
          <w:szCs w:val="33"/>
          <w:rtl w:val="0"/>
          <w:lang w:val="en-IN"/>
        </w:rPr>
      </w:pPr>
      <w:r>
        <w:rPr>
          <w:rFonts w:hint="default"/>
          <w:b w:val="0"/>
          <w:bCs w:val="0"/>
          <w:sz w:val="33"/>
          <w:szCs w:val="33"/>
          <w:rtl w:val="0"/>
          <w:lang w:val="en-IN"/>
        </w:rPr>
        <w:t>Responsibilities:</w:t>
      </w:r>
    </w:p>
    <w:p>
      <w:pPr>
        <w:numPr>
          <w:ilvl w:val="0"/>
          <w:numId w:val="32"/>
        </w:numPr>
        <w:ind w:left="425" w:leftChars="0" w:hanging="425" w:firstLineChars="0"/>
        <w:rPr>
          <w:rFonts w:hint="default"/>
          <w:b w:val="0"/>
          <w:bCs w:val="0"/>
          <w:sz w:val="33"/>
          <w:szCs w:val="33"/>
          <w:rtl w:val="0"/>
          <w:lang w:val="en-IN"/>
        </w:rPr>
      </w:pPr>
      <w:r>
        <w:rPr>
          <w:rFonts w:hint="default"/>
          <w:b w:val="0"/>
          <w:bCs w:val="0"/>
          <w:sz w:val="33"/>
          <w:szCs w:val="33"/>
          <w:rtl w:val="0"/>
          <w:lang w:val="en-IN"/>
        </w:rPr>
        <w:t>Documented the project report.</w:t>
      </w:r>
    </w:p>
    <w:p>
      <w:pPr>
        <w:numPr>
          <w:ilvl w:val="0"/>
          <w:numId w:val="32"/>
        </w:numPr>
        <w:ind w:left="425" w:leftChars="0" w:hanging="425" w:firstLineChars="0"/>
        <w:rPr>
          <w:rFonts w:hint="default" w:ascii="Calibri" w:hAnsi="Calibri" w:cs="Calibri"/>
          <w:b w:val="0"/>
          <w:bCs w:val="0"/>
          <w:sz w:val="33"/>
          <w:szCs w:val="33"/>
          <w:rtl w:val="0"/>
          <w:lang w:val="en-IN"/>
        </w:rPr>
      </w:pPr>
      <w:r>
        <w:rPr>
          <w:rFonts w:hint="default"/>
          <w:b w:val="0"/>
          <w:bCs w:val="0"/>
          <w:sz w:val="33"/>
          <w:szCs w:val="33"/>
          <w:rtl w:val="0"/>
          <w:lang w:val="en-IN"/>
        </w:rPr>
        <w:t>Acquired and collected data from different sources for a NoSQL database.</w:t>
      </w:r>
    </w:p>
    <w:p>
      <w:pPr>
        <w:numPr>
          <w:ilvl w:val="0"/>
          <w:numId w:val="32"/>
        </w:numPr>
        <w:ind w:left="425" w:leftChars="0" w:hanging="425" w:firstLineChars="0"/>
        <w:rPr>
          <w:rFonts w:hint="default" w:ascii="Calibri" w:hAnsi="Calibri" w:cs="Calibri"/>
          <w:b w:val="0"/>
          <w:bCs w:val="0"/>
          <w:sz w:val="33"/>
          <w:szCs w:val="33"/>
          <w:rtl w:val="0"/>
          <w:lang w:val="en-IN"/>
        </w:rPr>
      </w:pPr>
      <w:r>
        <w:rPr>
          <w:rFonts w:hint="default"/>
          <w:b w:val="0"/>
          <w:bCs w:val="0"/>
          <w:sz w:val="33"/>
          <w:szCs w:val="33"/>
          <w:rtl w:val="0"/>
          <w:lang w:val="en-IN"/>
        </w:rPr>
        <w:t>Designed the database schema for an efficient database system.</w:t>
      </w:r>
    </w:p>
    <w:p>
      <w:pPr>
        <w:numPr>
          <w:numId w:val="0"/>
        </w:numPr>
        <w:tabs>
          <w:tab w:val="left" w:pos="425"/>
        </w:tabs>
        <w:suppressAutoHyphens/>
        <w:spacing w:line="1" w:lineRule="atLeast"/>
        <w:ind w:right="0" w:rightChars="0"/>
        <w:textAlignment w:val="top"/>
        <w:outlineLvl w:val="0"/>
        <w:rPr>
          <w:rFonts w:hint="default" w:ascii="Calibri" w:hAnsi="Calibri" w:cs="Calibri"/>
          <w:b w:val="0"/>
          <w:bCs w:val="0"/>
          <w:sz w:val="33"/>
          <w:szCs w:val="33"/>
          <w:rtl w:val="0"/>
          <w:lang w:val="en-IN"/>
        </w:rPr>
      </w:pPr>
    </w:p>
    <w:p>
      <w:pPr>
        <w:ind w:left="0" w:leftChars="0" w:firstLine="0" w:firstLineChars="0"/>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r>
        <mc:AlternateContent>
          <mc:Choice Requires="wps">
            <w:drawing>
              <wp:anchor distT="0" distB="0" distL="114300" distR="114300" simplePos="0" relativeHeight="251662336" behindDoc="0" locked="0" layoutInCell="1" allowOverlap="1">
                <wp:simplePos x="0" y="0"/>
                <wp:positionH relativeFrom="page">
                  <wp:posOffset>158750</wp:posOffset>
                </wp:positionH>
                <wp:positionV relativeFrom="page">
                  <wp:posOffset>10436860</wp:posOffset>
                </wp:positionV>
                <wp:extent cx="7206615" cy="24130"/>
                <wp:effectExtent l="0" t="12065" r="6985" b="14605"/>
                <wp:wrapNone/>
                <wp:docPr id="56" name="Straight Arrow Connector 56"/>
                <wp:cNvGraphicFramePr/>
                <a:graphic xmlns:a="http://schemas.openxmlformats.org/drawingml/2006/main">
                  <a:graphicData uri="http://schemas.microsoft.com/office/word/2010/wordprocessingShape">
                    <wps:wsp>
                      <wps:cNvCnPr/>
                      <wps:spPr>
                        <a:xfrm>
                          <a:off x="0" y="0"/>
                          <a:ext cx="7206615" cy="2413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2.5pt;margin-top:821.8pt;height:1.9pt;width:567.45pt;mso-position-horizontal-relative:page;mso-position-vertical-relative:page;z-index:251662336;mso-width-relative:page;mso-height-relative:page;" fillcolor="#FFFFFF" filled="t" stroked="t" coordsize="21600,21600" o:gfxdata="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XnBOdwAAAANAQAADwAAAAAAAAABACAA&#10;AAAiAAAAZHJzL2Rvd25yZXYueG1sUEsBAhQAFAAAAAgAh07iQP5fL3JCAgAAzQQAAA4AAAAAAAAA&#10;AQAgAAAAKwEAAGRycy9lMm9Eb2MueG1sUEsFBgAAAAAGAAYAWQEAAN8FAAAAAA==&#10;">
                <v:fill on="t" focussize="0,0"/>
                <v:stroke weight="1.89173228346457pt" color="#000000" miterlimit="8" joinstyle="miter"/>
                <v:imagedata o:title=""/>
                <o:lock v:ext="edit" aspectratio="f"/>
              </v:shape>
            </w:pict>
          </mc:Fallback>
        </mc:AlternateContent>
      </w:r>
    </w:p>
    <w:p>
      <w:pPr>
        <w:jc w:val="left"/>
        <w:rPr>
          <w:rFonts w:ascii="Times New Roman" w:hAnsi="Times New Roman" w:eastAsia="Times New Roman" w:cs="Times New Roman"/>
          <w:i/>
          <w:sz w:val="23"/>
          <w:szCs w:val="23"/>
          <w:vertAlign w:val="baseline"/>
        </w:rPr>
      </w:pPr>
    </w:p>
    <w:p>
      <w:pPr>
        <w:ind w:left="0" w:leftChars="0" w:firstLine="0" w:firstLineChars="0"/>
        <w:rPr>
          <w:rFonts w:hint="default"/>
          <w:b w:val="0"/>
          <w:bCs w:val="0"/>
          <w:sz w:val="33"/>
          <w:szCs w:val="33"/>
          <w:rtl w:val="0"/>
          <w:lang w:val="en-US"/>
        </w:rPr>
      </w:pPr>
      <w:r>
        <w:rPr>
          <w:rFonts w:hint="default" w:ascii="Times New Roman" w:hAnsi="Times New Roman" w:eastAsia="Times New Roman" w:cs="Times New Roman"/>
          <w:sz w:val="47"/>
          <w:szCs w:val="47"/>
          <w:vertAlign w:val="baseline"/>
          <w:rtl w:val="0"/>
          <w:lang w:val="en-US"/>
        </w:rPr>
        <w:t>Plagiarism Report</w:t>
      </w:r>
      <w:r>
        <w:rPr>
          <w:rFonts w:hint="default" w:ascii="Times New Roman" w:hAnsi="Times New Roman" w:eastAsia="Times New Roman" w:cs="Times New Roman"/>
          <w:sz w:val="47"/>
          <w:szCs w:val="47"/>
          <w:vertAlign w:val="baseline"/>
          <w:rtl w:val="0"/>
          <w:lang w:val="en-US"/>
        </w:rPr>
        <w:br w:type="textWrapping"/>
      </w:r>
      <w:r>
        <w:rPr>
          <w:rFonts w:hint="default" w:ascii="Times New Roman" w:hAnsi="Times New Roman" w:eastAsia="Times New Roman" w:cs="Times New Roman"/>
          <w:sz w:val="47"/>
          <w:szCs w:val="47"/>
          <w:vertAlign w:val="baseline"/>
          <w:rtl w:val="0"/>
          <w:lang w:val="en-US"/>
        </w:rPr>
        <w:br w:type="textWrapping"/>
      </w:r>
      <w:r>
        <w:rPr>
          <w:rFonts w:hint="default"/>
          <w:b w:val="0"/>
          <w:bCs w:val="0"/>
          <w:sz w:val="33"/>
          <w:szCs w:val="33"/>
          <w:u w:val="single"/>
          <w:rtl w:val="0"/>
          <w:lang w:val="en-US"/>
        </w:rPr>
        <w:t>Link:-</w:t>
      </w:r>
      <w:r>
        <w:rPr>
          <w:rFonts w:hint="default"/>
          <w:b w:val="0"/>
          <w:bCs w:val="0"/>
          <w:sz w:val="33"/>
          <w:szCs w:val="33"/>
          <w:rtl w:val="0"/>
          <w:lang w:val="en-US"/>
        </w:rPr>
        <w:t>https://drive.google.com/file/d/1sftMc1wTaO9gfQ5CFEbJWaxqOTGA1j-m/view?usp=drivesdk</w:t>
      </w:r>
    </w:p>
    <w:p>
      <w:pPr>
        <w:ind w:left="0" w:leftChars="0" w:firstLine="0" w:firstLineChars="0"/>
        <w:rPr>
          <w:rFonts w:hint="default"/>
          <w:b w:val="0"/>
          <w:bCs w:val="0"/>
          <w:sz w:val="33"/>
          <w:szCs w:val="33"/>
          <w:rtl w:val="0"/>
          <w:lang w:val="en-US"/>
        </w:rPr>
      </w:pPr>
    </w:p>
    <w:p>
      <w:pPr>
        <w:ind w:left="0" w:leftChars="0" w:firstLine="0" w:firstLineChars="0"/>
        <w:rPr>
          <w:rFonts w:hint="default"/>
          <w:b w:val="0"/>
          <w:bCs w:val="0"/>
          <w:sz w:val="33"/>
          <w:szCs w:val="33"/>
          <w:rtl w:val="0"/>
          <w:lang w:val="en-US"/>
        </w:rPr>
      </w:pPr>
    </w:p>
    <w:p>
      <w:pPr>
        <w:ind w:left="0" w:leftChars="0" w:firstLine="0" w:firstLineChars="0"/>
        <w:rPr>
          <w:rFonts w:hint="default"/>
          <w:b w:val="0"/>
          <w:bCs w:val="0"/>
          <w:sz w:val="33"/>
          <w:szCs w:val="33"/>
          <w:rtl w:val="0"/>
          <w:lang w:val="en-US"/>
        </w:rPr>
      </w:pPr>
      <w:r>
        <w:rPr>
          <w:rFonts w:hint="default"/>
          <w:b w:val="0"/>
          <w:bCs w:val="0"/>
          <w:sz w:val="33"/>
          <w:szCs w:val="33"/>
          <w:rtl w:val="0"/>
          <w:lang w:val="en-US"/>
        </w:rPr>
        <w:t>Screenshots:-</w:t>
      </w:r>
    </w:p>
    <w:p>
      <w:pPr>
        <w:ind w:left="0" w:leftChars="0" w:firstLine="0" w:firstLineChars="0"/>
        <w:rPr>
          <w:rFonts w:hint="default"/>
          <w:b w:val="0"/>
          <w:bCs w:val="0"/>
          <w:sz w:val="33"/>
          <w:szCs w:val="33"/>
          <w:rtl w:val="0"/>
          <w:lang w:val="en-US"/>
        </w:rPr>
      </w:pPr>
    </w:p>
    <w:p>
      <w:pPr>
        <w:ind w:left="0" w:leftChars="0" w:firstLine="0" w:firstLineChars="0"/>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drawing>
          <wp:inline distT="0" distB="0" distL="114300" distR="114300">
            <wp:extent cx="5786755" cy="7493635"/>
            <wp:effectExtent l="0" t="0" r="4445" b="12065"/>
            <wp:docPr id="76" name="Picture 76" descr="pla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plag_1"/>
                    <pic:cNvPicPr>
                      <a:picLocks noChangeAspect="1"/>
                    </pic:cNvPicPr>
                  </pic:nvPicPr>
                  <pic:blipFill>
                    <a:blip r:embed="rId18"/>
                    <a:stretch>
                      <a:fillRect/>
                    </a:stretch>
                  </pic:blipFill>
                  <pic:spPr>
                    <a:xfrm>
                      <a:off x="0" y="0"/>
                      <a:ext cx="5786755" cy="7493635"/>
                    </a:xfrm>
                    <a:prstGeom prst="rect">
                      <a:avLst/>
                    </a:prstGeom>
                  </pic:spPr>
                </pic:pic>
              </a:graphicData>
            </a:graphic>
          </wp:inline>
        </w:drawing>
      </w:r>
    </w:p>
    <w:p>
      <w:pPr>
        <w:rPr>
          <w:rFonts w:ascii="Times New Roman" w:hAnsi="Times New Roman" w:eastAsia="Times New Roman" w:cs="Times New Roman"/>
          <w:vertAlign w:val="baseline"/>
        </w:rPr>
      </w:pPr>
    </w:p>
    <w:p>
      <w:pPr>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drawing>
          <wp:inline distT="0" distB="0" distL="114300" distR="114300">
            <wp:extent cx="5786120" cy="7473950"/>
            <wp:effectExtent l="0" t="0" r="5080" b="6350"/>
            <wp:docPr id="77" name="Picture 77" descr="pla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plag_2"/>
                    <pic:cNvPicPr>
                      <a:picLocks noChangeAspect="1"/>
                    </pic:cNvPicPr>
                  </pic:nvPicPr>
                  <pic:blipFill>
                    <a:blip r:embed="rId19"/>
                    <a:stretch>
                      <a:fillRect/>
                    </a:stretch>
                  </pic:blipFill>
                  <pic:spPr>
                    <a:xfrm>
                      <a:off x="0" y="0"/>
                      <a:ext cx="5786120" cy="7473950"/>
                    </a:xfrm>
                    <a:prstGeom prst="rect">
                      <a:avLst/>
                    </a:prstGeom>
                  </pic:spPr>
                </pic:pic>
              </a:graphicData>
            </a:graphic>
          </wp:inline>
        </w:drawing>
      </w: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rPr>
          <w:rFonts w:ascii="Times New Roman" w:hAnsi="Times New Roman" w:eastAsia="Times New Roman" w:cs="Times New Roman"/>
          <w:vertAlign w:val="baseline"/>
        </w:rPr>
      </w:pPr>
    </w:p>
    <w:p>
      <w:pPr>
        <w:ind w:left="0" w:leftChars="0" w:firstLine="0" w:firstLineChars="0"/>
        <w:rPr>
          <w:i/>
          <w:sz w:val="23"/>
          <w:szCs w:val="23"/>
        </w:rPr>
        <w:sectPr>
          <w:pgSz w:w="11900" w:h="16838"/>
          <w:pgMar w:top="660" w:right="1386" w:bottom="190" w:left="1400" w:header="0" w:footer="0" w:gutter="0"/>
          <w:cols w:space="720" w:num="1"/>
        </w:sectPr>
      </w:pPr>
    </w:p>
    <w:p>
      <w:pPr>
        <w:ind w:left="0" w:leftChars="0" w:right="20" w:firstLine="0" w:firstLineChars="0"/>
        <w:jc w:val="left"/>
        <w:rPr>
          <w:sz w:val="23"/>
          <w:szCs w:val="23"/>
        </w:rPr>
      </w:pPr>
      <w:bookmarkStart w:id="22" w:name="bookmark=kix.y4ztujm0odv1" w:colFirst="0" w:colLast="0"/>
      <w:bookmarkEnd w:id="22"/>
    </w:p>
    <w:sectPr>
      <w:type w:val="continuous"/>
      <w:pgSz w:w="11900" w:h="16838"/>
      <w:pgMar w:top="660" w:right="1386" w:bottom="190" w:left="140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KQl1w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CkJdcIgIA&#10;AGI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07C4B"/>
    <w:multiLevelType w:val="singleLevel"/>
    <w:tmpl w:val="88007C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239341B"/>
    <w:multiLevelType w:val="multilevel"/>
    <w:tmpl w:val="9239341B"/>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9C347806"/>
    <w:multiLevelType w:val="singleLevel"/>
    <w:tmpl w:val="9C3478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C8AC8EF"/>
    <w:multiLevelType w:val="multilevel"/>
    <w:tmpl w:val="9C8AC8EF"/>
    <w:lvl w:ilvl="0" w:tentative="0">
      <w:start w:val="1"/>
      <w:numFmt w:val="decimal"/>
      <w:lvlText w:val="%1."/>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rFonts w:ascii="Arial" w:hAnsi="Arial" w:eastAsia="Arial" w:cs="Arial"/>
        <w:color w:val="1F1F1F"/>
        <w:sz w:val="24"/>
        <w:szCs w:val="24"/>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A36733BC"/>
    <w:multiLevelType w:val="singleLevel"/>
    <w:tmpl w:val="A36733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66AEBA3"/>
    <w:multiLevelType w:val="singleLevel"/>
    <w:tmpl w:val="A66AEBA3"/>
    <w:lvl w:ilvl="0" w:tentative="0">
      <w:start w:val="1"/>
      <w:numFmt w:val="lowerRoman"/>
      <w:lvlText w:val="%1."/>
      <w:lvlJc w:val="left"/>
      <w:pPr>
        <w:tabs>
          <w:tab w:val="left" w:pos="425"/>
        </w:tabs>
        <w:ind w:left="425" w:leftChars="0" w:hanging="425" w:firstLineChars="0"/>
      </w:pPr>
      <w:rPr>
        <w:rFonts w:hint="default"/>
      </w:rPr>
    </w:lvl>
  </w:abstractNum>
  <w:abstractNum w:abstractNumId="6">
    <w:nsid w:val="B0F1ACD9"/>
    <w:multiLevelType w:val="multilevel"/>
    <w:tmpl w:val="B0F1ACD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B5E306ED"/>
    <w:multiLevelType w:val="multilevel"/>
    <w:tmpl w:val="B5E306ED"/>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BF205925"/>
    <w:multiLevelType w:val="multilevel"/>
    <w:tmpl w:val="BF205925"/>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rFonts w:ascii="Arial" w:hAnsi="Arial" w:eastAsia="Arial" w:cs="Arial"/>
        <w:color w:val="1F1F1F"/>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C8879AEF"/>
    <w:multiLevelType w:val="multilevel"/>
    <w:tmpl w:val="C8879AEF"/>
    <w:lvl w:ilvl="0" w:tentative="0">
      <w:start w:val="1"/>
      <w:numFmt w:val="decimal"/>
      <w:lvlText w:val="%1."/>
      <w:lvlJc w:val="left"/>
      <w:pPr>
        <w:ind w:left="720" w:hanging="360"/>
      </w:pPr>
      <w:rPr>
        <w:rFonts w:ascii="Arial" w:hAnsi="Arial" w:eastAsia="Arial" w:cs="Arial"/>
        <w:color w:val="1F1F1F"/>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
    <w:nsid w:val="CF092B84"/>
    <w:multiLevelType w:val="multilevel"/>
    <w:tmpl w:val="CF092B84"/>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D7F9FE59"/>
    <w:multiLevelType w:val="multilevel"/>
    <w:tmpl w:val="D7F9FE59"/>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DCBA6B53"/>
    <w:multiLevelType w:val="multilevel"/>
    <w:tmpl w:val="DCBA6B53"/>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F4B5D9F5"/>
    <w:multiLevelType w:val="multilevel"/>
    <w:tmpl w:val="F4B5D9F5"/>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0053208E"/>
    <w:multiLevelType w:val="multilevel"/>
    <w:tmpl w:val="0053208E"/>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0248C179"/>
    <w:multiLevelType w:val="multilevel"/>
    <w:tmpl w:val="0248C179"/>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rFonts w:ascii="Arial" w:hAnsi="Arial" w:eastAsia="Arial" w:cs="Arial"/>
        <w:color w:val="1F1F1F"/>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03D62ECE"/>
    <w:multiLevelType w:val="multilevel"/>
    <w:tmpl w:val="03D62ECE"/>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0A17A48A"/>
    <w:multiLevelType w:val="singleLevel"/>
    <w:tmpl w:val="0A17A48A"/>
    <w:lvl w:ilvl="0" w:tentative="0">
      <w:start w:val="1"/>
      <w:numFmt w:val="lowerRoman"/>
      <w:lvlText w:val="%1."/>
      <w:lvlJc w:val="left"/>
      <w:pPr>
        <w:tabs>
          <w:tab w:val="left" w:pos="425"/>
        </w:tabs>
        <w:ind w:left="425" w:leftChars="0" w:hanging="425" w:firstLineChars="0"/>
      </w:pPr>
      <w:rPr>
        <w:rFonts w:hint="default"/>
      </w:rPr>
    </w:lvl>
  </w:abstractNum>
  <w:abstractNum w:abstractNumId="18">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1137294A"/>
    <w:multiLevelType w:val="singleLevel"/>
    <w:tmpl w:val="1137294A"/>
    <w:lvl w:ilvl="0" w:tentative="0">
      <w:start w:val="1"/>
      <w:numFmt w:val="lowerRoman"/>
      <w:lvlText w:val="%1."/>
      <w:lvlJc w:val="left"/>
      <w:pPr>
        <w:tabs>
          <w:tab w:val="left" w:pos="425"/>
        </w:tabs>
        <w:ind w:left="425" w:leftChars="0" w:hanging="425" w:firstLineChars="0"/>
      </w:pPr>
      <w:rPr>
        <w:rFonts w:hint="default"/>
      </w:rPr>
    </w:lvl>
  </w:abstractNum>
  <w:abstractNum w:abstractNumId="20">
    <w:nsid w:val="2470EC97"/>
    <w:multiLevelType w:val="multilevel"/>
    <w:tmpl w:val="2470EC97"/>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25B654F3"/>
    <w:multiLevelType w:val="multilevel"/>
    <w:tmpl w:val="25B654F3"/>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2A8F537B"/>
    <w:multiLevelType w:val="multilevel"/>
    <w:tmpl w:val="2A8F537B"/>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46A08BB8"/>
    <w:multiLevelType w:val="multilevel"/>
    <w:tmpl w:val="46A08BB8"/>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4C1BAE26"/>
    <w:multiLevelType w:val="multilevel"/>
    <w:tmpl w:val="4C1BAE26"/>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4D4DC07F"/>
    <w:multiLevelType w:val="multilevel"/>
    <w:tmpl w:val="4D4DC07F"/>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59ADCABA"/>
    <w:multiLevelType w:val="multilevel"/>
    <w:tmpl w:val="59ADCABA"/>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5A241D34"/>
    <w:multiLevelType w:val="multilevel"/>
    <w:tmpl w:val="5A241D34"/>
    <w:lvl w:ilvl="0" w:tentative="0">
      <w:start w:val="1"/>
      <w:numFmt w:val="decimal"/>
      <w:lvlText w:val="%1."/>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rFonts w:ascii="Arial" w:hAnsi="Arial" w:eastAsia="Arial" w:cs="Arial"/>
        <w:color w:val="1F1F1F"/>
        <w:sz w:val="24"/>
        <w:szCs w:val="24"/>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8">
    <w:nsid w:val="5D3ADF9C"/>
    <w:multiLevelType w:val="singleLevel"/>
    <w:tmpl w:val="5D3ADF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60382F6E"/>
    <w:multiLevelType w:val="multilevel"/>
    <w:tmpl w:val="60382F6E"/>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72183CF9"/>
    <w:multiLevelType w:val="multilevel"/>
    <w:tmpl w:val="72183CF9"/>
    <w:lvl w:ilvl="0" w:tentative="0">
      <w:start w:val="1"/>
      <w:numFmt w:val="bullet"/>
      <w:lvlText w:val="●"/>
      <w:lvlJc w:val="left"/>
      <w:pPr>
        <w:ind w:left="720" w:hanging="360"/>
      </w:pPr>
      <w:rPr>
        <w:rFonts w:ascii="Arial" w:hAnsi="Arial" w:eastAsia="Arial" w:cs="Arial"/>
        <w:color w:val="1F1F1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76B9C70B"/>
    <w:multiLevelType w:val="singleLevel"/>
    <w:tmpl w:val="76B9C70B"/>
    <w:lvl w:ilvl="0" w:tentative="0">
      <w:start w:val="1"/>
      <w:numFmt w:val="lowerRoman"/>
      <w:lvlText w:val="%1."/>
      <w:lvlJc w:val="left"/>
      <w:pPr>
        <w:tabs>
          <w:tab w:val="left" w:pos="425"/>
        </w:tabs>
        <w:ind w:left="425" w:leftChars="0" w:hanging="425" w:firstLineChars="0"/>
      </w:pPr>
      <w:rPr>
        <w:rFonts w:hint="default"/>
      </w:rPr>
    </w:lvl>
  </w:abstractNum>
  <w:num w:numId="1">
    <w:abstractNumId w:val="14"/>
  </w:num>
  <w:num w:numId="2">
    <w:abstractNumId w:val="10"/>
  </w:num>
  <w:num w:numId="3">
    <w:abstractNumId w:val="26"/>
  </w:num>
  <w:num w:numId="4">
    <w:abstractNumId w:val="8"/>
  </w:num>
  <w:num w:numId="5">
    <w:abstractNumId w:val="7"/>
  </w:num>
  <w:num w:numId="6">
    <w:abstractNumId w:val="16"/>
  </w:num>
  <w:num w:numId="7">
    <w:abstractNumId w:val="21"/>
  </w:num>
  <w:num w:numId="8">
    <w:abstractNumId w:val="30"/>
  </w:num>
  <w:num w:numId="9">
    <w:abstractNumId w:val="15"/>
  </w:num>
  <w:num w:numId="10">
    <w:abstractNumId w:val="1"/>
  </w:num>
  <w:num w:numId="11">
    <w:abstractNumId w:val="22"/>
  </w:num>
  <w:num w:numId="12">
    <w:abstractNumId w:val="27"/>
  </w:num>
  <w:num w:numId="13">
    <w:abstractNumId w:val="9"/>
  </w:num>
  <w:num w:numId="14">
    <w:abstractNumId w:val="25"/>
  </w:num>
  <w:num w:numId="15">
    <w:abstractNumId w:val="13"/>
  </w:num>
  <w:num w:numId="16">
    <w:abstractNumId w:val="20"/>
  </w:num>
  <w:num w:numId="17">
    <w:abstractNumId w:val="12"/>
  </w:num>
  <w:num w:numId="18">
    <w:abstractNumId w:val="11"/>
  </w:num>
  <w:num w:numId="19">
    <w:abstractNumId w:val="3"/>
  </w:num>
  <w:num w:numId="20">
    <w:abstractNumId w:val="24"/>
  </w:num>
  <w:num w:numId="21">
    <w:abstractNumId w:val="29"/>
  </w:num>
  <w:num w:numId="22">
    <w:abstractNumId w:val="18"/>
  </w:num>
  <w:num w:numId="23">
    <w:abstractNumId w:val="23"/>
  </w:num>
  <w:num w:numId="24">
    <w:abstractNumId w:val="6"/>
  </w:num>
  <w:num w:numId="25">
    <w:abstractNumId w:val="2"/>
  </w:num>
  <w:num w:numId="26">
    <w:abstractNumId w:val="5"/>
  </w:num>
  <w:num w:numId="27">
    <w:abstractNumId w:val="0"/>
  </w:num>
  <w:num w:numId="28">
    <w:abstractNumId w:val="31"/>
  </w:num>
  <w:num w:numId="29">
    <w:abstractNumId w:val="28"/>
  </w:num>
  <w:num w:numId="30">
    <w:abstractNumId w:val="19"/>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D0E758B"/>
    <w:rsid w:val="41131A0D"/>
    <w:rsid w:val="4BCF59EC"/>
    <w:rsid w:val="58A03DB5"/>
    <w:rsid w:val="66E75875"/>
    <w:rsid w:val="6A006E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1" w:lineRule="atLeast"/>
      <w:ind w:leftChars="-1" w:rightChars="0" w:hangingChars="1"/>
      <w:textAlignment w:val="top"/>
      <w:outlineLvl w:val="0"/>
    </w:pPr>
    <w:rPr>
      <w:rFonts w:asciiTheme="minorHAnsi" w:hAnsiTheme="minorHAnsi" w:eastAsiaTheme="minorEastAsia" w:cstheme="minorBidi"/>
      <w:w w:val="100"/>
      <w:position w:val="-1"/>
      <w:vertAlign w:val="baseline"/>
      <w:cs w:val="0"/>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qFormat/>
    <w:uiPriority w:val="0"/>
    <w:rPr>
      <w:w w:val="100"/>
      <w:position w:val="-1"/>
      <w:vertAlign w:val="baseline"/>
      <w:cs w:val="0"/>
    </w:rPr>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8"/>
    <w:qFormat/>
    <w:uiPriority w:val="0"/>
    <w:rPr>
      <w:color w:val="0000FF"/>
      <w:w w:val="100"/>
      <w:position w:val="-1"/>
      <w:u w:val="single"/>
      <w:vertAlign w:val="baseline"/>
      <w:cs w:val="0"/>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 w:type="table" w:customStyle="1" w:styleId="16">
    <w:name w:val="Table Normal2"/>
    <w:qFormat/>
    <w:uiPriority w:val="0"/>
    <w:pPr>
      <w:suppressAutoHyphens/>
      <w:spacing w:line="1" w:lineRule="atLeast"/>
      <w:ind w:leftChars="-1" w:rightChars="0" w:hangingChars="1"/>
      <w:textAlignment w:val="top"/>
      <w:outlineLvl w:val="0"/>
    </w:pPr>
    <w:rPr>
      <w:w w:val="100"/>
      <w:position w:val="-1"/>
      <w:vertAlign w:val="baseline"/>
      <w:cs w:val="0"/>
    </w:rPr>
  </w:style>
  <w:style w:type="table" w:customStyle="1" w:styleId="17">
    <w:name w:val="_Style 14"/>
    <w:basedOn w:val="15"/>
    <w:qFormat/>
    <w:uiPriority w:val="0"/>
    <w:rPr>
      <w:vertAlign w:val="baseline"/>
    </w:rPr>
    <w:tblPr>
      <w:tblCellMar>
        <w:top w:w="0" w:type="dxa"/>
        <w:left w:w="0" w:type="dxa"/>
        <w:bottom w:w="0" w:type="dxa"/>
        <w:right w:w="0" w:type="dxa"/>
      </w:tblCellMar>
    </w:tblPr>
  </w:style>
  <w:style w:type="table" w:customStyle="1" w:styleId="18">
    <w:name w:val="_Style 15"/>
    <w:basedOn w:val="15"/>
    <w:qFormat/>
    <w:uiPriority w:val="0"/>
    <w:rPr>
      <w:vertAlign w:val="baseline"/>
    </w:rPr>
    <w:tblPr>
      <w:tblCellMar>
        <w:top w:w="0" w:type="dxa"/>
        <w:left w:w="0" w:type="dxa"/>
        <w:bottom w:w="0" w:type="dxa"/>
        <w:right w:w="0" w:type="dxa"/>
      </w:tblCellMar>
    </w:tblPr>
  </w:style>
  <w:style w:type="table" w:customStyle="1" w:styleId="19">
    <w:name w:val="_Style 16"/>
    <w:basedOn w:val="15"/>
    <w:uiPriority w:val="0"/>
    <w:tblPr>
      <w:tblCellMar>
        <w:top w:w="100" w:type="dxa"/>
        <w:left w:w="100" w:type="dxa"/>
        <w:bottom w:w="100" w:type="dxa"/>
        <w:right w:w="100" w:type="dxa"/>
      </w:tblCellMar>
    </w:tblPr>
  </w:style>
  <w:style w:type="table" w:customStyle="1" w:styleId="20">
    <w:name w:val="_Style 17"/>
    <w:basedOn w:val="15"/>
    <w:qFormat/>
    <w:uiPriority w:val="0"/>
    <w:rPr>
      <w:vertAlign w:val="baseline"/>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XFyt4swFP0/KPlRRveImV9NsoQ==">CgMxLjAyCWlkLmdqZGd4czIKaWQuMzBqMHpsbDIKaWQuMWZvYjl0ZTIKaWQuM3pueXNoNzIKaWQuMmV0OTJwMDIJaWQudHlqY3d0MgppZC4xdDNoNXNmMgppZC40ZDM0b2c4MgppZC4yczhleW8xMhBraXguN3F6MG04Ym1vaHliMg5oLnJoMXR4empuM3V1ODIOaC5oemF4NWNtbjh0eWIyCmlkLjE3ZHA4dnUyEGtpeC43OTNib2hueDV1NG4yEGtpeC5tbXpoNTRuN2pqYmsyEGtpeC41aGN6Z2MxNWloZzQyEGtpeC5vNWV4b2U5dmN4M3AyEGtpeC5zM2dwaTQ3amJ4bDMyCmlkLjNyZGNyam4yCmlkLjI2aW4xcmcyCWlkLmxueGJ6OTIKaWQuMzVua3VuMjIQa2l4Lnk0enR1am0wb2R2MTgAciExTHhjdDVldWNCbTQzbmYyT282NWtMQzE4UmRjaEVzOVo=</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28</Pages>
  <TotalTime>4</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2020-03-11T04:21:00Z</dcterms:created>
  <dc:creator>nEW u</dc:creator>
  <cp:lastModifiedBy>KIIT</cp:lastModifiedBy>
  <dcterms:modified xsi:type="dcterms:W3CDTF">2024-04-10T06:18:50Z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E3560EC8089B4A3CB80ED891A4D829AF_13</vt:lpwstr>
  </property>
</Properties>
</file>